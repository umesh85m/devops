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9E88" w14:textId="05460A86" w:rsidR="008C4012" w:rsidRPr="00C158CE" w:rsidRDefault="00F11DC0" w:rsidP="00C158CE">
      <w:pPr>
        <w:pStyle w:val="Heading1"/>
        <w:jc w:val="center"/>
        <w:rPr>
          <w:sz w:val="36"/>
          <w:szCs w:val="36"/>
          <w:u w:val="single"/>
        </w:rPr>
      </w:pPr>
      <w:r w:rsidRPr="00F11DC0">
        <w:rPr>
          <w:sz w:val="40"/>
          <w:szCs w:val="40"/>
          <w:u w:val="single"/>
          <w:lang w:val="en-IN"/>
        </w:rPr>
        <w:t>Git Assignment-1</w:t>
      </w:r>
    </w:p>
    <w:p w14:paraId="5E13DC09" w14:textId="77777777" w:rsid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50D5FE0E" w14:textId="28C5158D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1. 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Based on what you have learnt in the class, do the following steps:</w:t>
      </w:r>
    </w:p>
    <w:p w14:paraId="3C803747" w14:textId="19F6DDB9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 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>a. Create a new folder</w:t>
      </w:r>
    </w:p>
    <w:p w14:paraId="122F5FBE" w14:textId="4C59098E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drawing>
          <wp:inline distT="0" distB="0" distL="0" distR="0" wp14:anchorId="0ED07111" wp14:editId="1C1AEF80">
            <wp:extent cx="5486400" cy="2174875"/>
            <wp:effectExtent l="0" t="0" r="0" b="0"/>
            <wp:docPr id="11004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80413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09E" w14:textId="3C4B0DF0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 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>b. Put the following files in the folder</w:t>
      </w:r>
    </w:p>
    <w:p w14:paraId="204E1E5D" w14:textId="36797365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    </w:t>
      </w:r>
      <w:r w:rsidRPr="00F11DC0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4"/>
          <w:szCs w:val="24"/>
          <w:lang w:val="en-IN"/>
        </w:rPr>
        <w:t>●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Code.txt</w:t>
      </w:r>
    </w:p>
    <w:p w14:paraId="6FEF9BC4" w14:textId="33B4267D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    </w:t>
      </w:r>
      <w:r w:rsidRPr="00F11DC0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4"/>
          <w:szCs w:val="24"/>
          <w:lang w:val="en-IN"/>
        </w:rPr>
        <w:t>●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Log.txt</w:t>
      </w:r>
    </w:p>
    <w:p w14:paraId="5637A111" w14:textId="44A8E245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   </w:t>
      </w:r>
      <w:r w:rsidRPr="00F11DC0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4"/>
          <w:szCs w:val="24"/>
          <w:lang w:val="en-IN"/>
        </w:rPr>
        <w:t>●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Output.txt</w:t>
      </w:r>
    </w:p>
    <w:p w14:paraId="0029608D" w14:textId="2350FC2C" w:rsid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drawing>
          <wp:inline distT="0" distB="0" distL="0" distR="0" wp14:anchorId="74E6D7C2" wp14:editId="4E28D2CC">
            <wp:extent cx="5486400" cy="2720340"/>
            <wp:effectExtent l="0" t="0" r="0" b="3810"/>
            <wp:docPr id="19167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3722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009" w14:textId="77777777" w:rsidR="00F11DC0" w:rsidRP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2F2AF48D" w14:textId="1F8872F6" w:rsid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>c. Stage the Code.txt and Output.txt files</w:t>
      </w:r>
    </w:p>
    <w:p w14:paraId="123CEFAD" w14:textId="70A9DB85" w:rsidR="00F11DC0" w:rsidRDefault="000458EE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0458E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drawing>
          <wp:inline distT="0" distB="0" distL="0" distR="0" wp14:anchorId="3F577341" wp14:editId="0FEB3A50">
            <wp:extent cx="5486400" cy="2974975"/>
            <wp:effectExtent l="0" t="0" r="0" b="0"/>
            <wp:docPr id="20185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2486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A0D" w14:textId="77777777" w:rsidR="00FD7E2C" w:rsidRPr="00F11DC0" w:rsidRDefault="00FD7E2C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1DF483DD" w14:textId="2FD53622" w:rsid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 xml:space="preserve">   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>d. Commit them</w:t>
      </w:r>
    </w:p>
    <w:p w14:paraId="66225A07" w14:textId="065704A9" w:rsidR="000458EE" w:rsidRDefault="000458EE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0458E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drawing>
          <wp:inline distT="0" distB="0" distL="0" distR="0" wp14:anchorId="535A6D88" wp14:editId="4AFABB2B">
            <wp:extent cx="5486400" cy="2968625"/>
            <wp:effectExtent l="0" t="0" r="0" b="3175"/>
            <wp:docPr id="3568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05605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E790" w14:textId="77777777" w:rsidR="006E4915" w:rsidRPr="00F11DC0" w:rsidRDefault="006E4915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187976CB" w14:textId="04425988" w:rsidR="000458EE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lastRenderedPageBreak/>
        <w:t xml:space="preserve">   </w:t>
      </w: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t>e. And finally push them to GitHub</w:t>
      </w:r>
      <w:r w:rsidR="006E4915" w:rsidRPr="006E49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drawing>
          <wp:inline distT="0" distB="0" distL="0" distR="0" wp14:anchorId="7F3DCCC8" wp14:editId="7ECAF3DF">
            <wp:extent cx="5486400" cy="2977515"/>
            <wp:effectExtent l="0" t="0" r="0" b="0"/>
            <wp:docPr id="83693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1224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2747" w14:textId="77777777" w:rsidR="00FD7E2C" w:rsidRDefault="00FD7E2C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14C38716" w14:textId="21AB3299" w:rsidR="006E4915" w:rsidRDefault="006E4915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  <w:r w:rsidRPr="006E49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  <w:drawing>
          <wp:inline distT="0" distB="0" distL="0" distR="0" wp14:anchorId="3FC0CD75" wp14:editId="2B9B45A1">
            <wp:extent cx="5486400" cy="2108835"/>
            <wp:effectExtent l="0" t="0" r="0" b="5715"/>
            <wp:docPr id="204006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61348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8F3" w14:textId="77777777" w:rsidR="006E4915" w:rsidRDefault="006E4915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59E665A6" w14:textId="77777777" w:rsidR="00AF46E6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1A9FBEB4" w14:textId="77777777" w:rsidR="00AF46E6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75A0B702" w14:textId="77777777" w:rsidR="00AF46E6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6F537859" w14:textId="77777777" w:rsidR="00AF46E6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6C89703C" w14:textId="77777777" w:rsidR="00AF46E6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74B60EFC" w14:textId="77777777" w:rsidR="00AF46E6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03E76016" w14:textId="77777777" w:rsidR="00AF46E6" w:rsidRPr="00F11DC0" w:rsidRDefault="00AF46E6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IN"/>
        </w:rPr>
      </w:pPr>
    </w:p>
    <w:p w14:paraId="0C692106" w14:textId="77777777" w:rsidR="00AF46E6" w:rsidRDefault="00F11DC0" w:rsidP="00AF46E6">
      <w:pPr>
        <w:rPr>
          <w:lang w:val="en-IN"/>
        </w:rPr>
      </w:pPr>
      <w:r w:rsidRPr="00F11D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2. Please share the commands for the above points</w:t>
      </w:r>
    </w:p>
    <w:p w14:paraId="7EA52905" w14:textId="393A4B57" w:rsidR="00AF46E6" w:rsidRPr="00AF46E6" w:rsidRDefault="00AF46E6" w:rsidP="00AF46E6">
      <w:pPr>
        <w:ind w:firstLine="720"/>
        <w:rPr>
          <w:lang w:val="en-IN"/>
        </w:rPr>
      </w:pPr>
      <w:proofErr w:type="spellStart"/>
      <w:r w:rsidRPr="00AF46E6">
        <w:rPr>
          <w:lang w:val="en-IN"/>
        </w:rPr>
        <w:t>mkdir</w:t>
      </w:r>
      <w:proofErr w:type="spellEnd"/>
      <w:r w:rsidRPr="00AF46E6">
        <w:rPr>
          <w:lang w:val="en-IN"/>
        </w:rPr>
        <w:t xml:space="preserve"> my-git-lab</w:t>
      </w:r>
    </w:p>
    <w:p w14:paraId="7B63EC36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cd my-git-lab/</w:t>
      </w:r>
    </w:p>
    <w:p w14:paraId="08F21E42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 xml:space="preserve">git </w:t>
      </w:r>
      <w:proofErr w:type="spellStart"/>
      <w:r w:rsidRPr="00AF46E6">
        <w:rPr>
          <w:lang w:val="en-IN"/>
        </w:rPr>
        <w:t>init</w:t>
      </w:r>
      <w:proofErr w:type="spellEnd"/>
    </w:p>
    <w:p w14:paraId="3E2557DF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echo "this is code file" &gt; code.txt</w:t>
      </w:r>
    </w:p>
    <w:p w14:paraId="2566A4AF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 xml:space="preserve">echo "this is </w:t>
      </w:r>
      <w:proofErr w:type="gramStart"/>
      <w:r w:rsidRPr="00AF46E6">
        <w:rPr>
          <w:lang w:val="en-IN"/>
        </w:rPr>
        <w:t>log</w:t>
      </w:r>
      <w:proofErr w:type="gramEnd"/>
      <w:r w:rsidRPr="00AF46E6">
        <w:rPr>
          <w:lang w:val="en-IN"/>
        </w:rPr>
        <w:t xml:space="preserve"> file" &gt; log.txt</w:t>
      </w:r>
    </w:p>
    <w:p w14:paraId="53AF4C3B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echo "this is output file" &gt; output.txt</w:t>
      </w:r>
    </w:p>
    <w:p w14:paraId="11A28B01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add code.txt</w:t>
      </w:r>
    </w:p>
    <w:p w14:paraId="5E67AE7B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add output.txt</w:t>
      </w:r>
    </w:p>
    <w:p w14:paraId="6C9C4F7F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status</w:t>
      </w:r>
    </w:p>
    <w:p w14:paraId="041FB515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commit -m "commit code.txt and output.txt"</w:t>
      </w:r>
    </w:p>
    <w:p w14:paraId="47BB30DC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status</w:t>
      </w:r>
    </w:p>
    <w:p w14:paraId="4E381D0F" w14:textId="0C36964A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 xml:space="preserve">git remote add origin </w:t>
      </w:r>
      <w:hyperlink r:id="rId12" w:history="1">
        <w:r w:rsidRPr="00AF46E6">
          <w:rPr>
            <w:rStyle w:val="Hyperlink"/>
            <w:lang w:val="en-IN"/>
          </w:rPr>
          <w:t>https://github.com/umesh85m/practice</w:t>
        </w:r>
      </w:hyperlink>
    </w:p>
    <w:p w14:paraId="0AA88313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remote -v</w:t>
      </w:r>
    </w:p>
    <w:p w14:paraId="2AE196F0" w14:textId="77777777" w:rsid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branch -M main</w:t>
      </w:r>
    </w:p>
    <w:p w14:paraId="5E2033C4" w14:textId="60C9702F" w:rsidR="00AF46E6" w:rsidRPr="00AF46E6" w:rsidRDefault="00AF46E6" w:rsidP="00AF46E6">
      <w:pPr>
        <w:ind w:firstLine="720"/>
        <w:rPr>
          <w:lang w:val="en-IN"/>
        </w:rPr>
      </w:pPr>
      <w:r w:rsidRPr="00AF46E6">
        <w:rPr>
          <w:lang w:val="en-IN"/>
        </w:rPr>
        <w:t>git push -u origin main</w:t>
      </w:r>
    </w:p>
    <w:p w14:paraId="79C9A4A3" w14:textId="5AAC2DA7" w:rsidR="00C158CE" w:rsidRPr="00BA4CA3" w:rsidRDefault="00C158CE" w:rsidP="00BA4CA3">
      <w:pPr>
        <w:rPr>
          <w:lang w:val="en-IN"/>
        </w:rPr>
      </w:pPr>
    </w:p>
    <w:sectPr w:rsidR="00C158CE" w:rsidRPr="00BA4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5893"/>
    <w:multiLevelType w:val="hybridMultilevel"/>
    <w:tmpl w:val="DB76E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5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3"/>
  </w:num>
  <w:num w:numId="11" w16cid:durableId="953680708">
    <w:abstractNumId w:val="32"/>
  </w:num>
  <w:num w:numId="12" w16cid:durableId="940335382">
    <w:abstractNumId w:val="24"/>
  </w:num>
  <w:num w:numId="13" w16cid:durableId="300614900">
    <w:abstractNumId w:val="29"/>
  </w:num>
  <w:num w:numId="14" w16cid:durableId="1071775831">
    <w:abstractNumId w:val="19"/>
  </w:num>
  <w:num w:numId="15" w16cid:durableId="1911378921">
    <w:abstractNumId w:val="27"/>
  </w:num>
  <w:num w:numId="16" w16cid:durableId="17776096">
    <w:abstractNumId w:val="25"/>
  </w:num>
  <w:num w:numId="17" w16cid:durableId="112525380">
    <w:abstractNumId w:val="34"/>
  </w:num>
  <w:num w:numId="18" w16cid:durableId="451675189">
    <w:abstractNumId w:val="12"/>
  </w:num>
  <w:num w:numId="19" w16cid:durableId="932857918">
    <w:abstractNumId w:val="18"/>
  </w:num>
  <w:num w:numId="20" w16cid:durableId="161967566">
    <w:abstractNumId w:val="21"/>
  </w:num>
  <w:num w:numId="21" w16cid:durableId="296955857">
    <w:abstractNumId w:val="14"/>
  </w:num>
  <w:num w:numId="22" w16cid:durableId="539437146">
    <w:abstractNumId w:val="30"/>
  </w:num>
  <w:num w:numId="23" w16cid:durableId="436828829">
    <w:abstractNumId w:val="11"/>
  </w:num>
  <w:num w:numId="24" w16cid:durableId="1745184614">
    <w:abstractNumId w:val="10"/>
  </w:num>
  <w:num w:numId="25" w16cid:durableId="1036733097">
    <w:abstractNumId w:val="33"/>
  </w:num>
  <w:num w:numId="26" w16cid:durableId="1364747075">
    <w:abstractNumId w:val="17"/>
  </w:num>
  <w:num w:numId="27" w16cid:durableId="548808225">
    <w:abstractNumId w:val="26"/>
  </w:num>
  <w:num w:numId="28" w16cid:durableId="1340354284">
    <w:abstractNumId w:val="28"/>
  </w:num>
  <w:num w:numId="29" w16cid:durableId="1092974205">
    <w:abstractNumId w:val="35"/>
  </w:num>
  <w:num w:numId="30" w16cid:durableId="632635338">
    <w:abstractNumId w:val="31"/>
  </w:num>
  <w:num w:numId="31" w16cid:durableId="1001737370">
    <w:abstractNumId w:val="15"/>
  </w:num>
  <w:num w:numId="32" w16cid:durableId="1149438678">
    <w:abstractNumId w:val="9"/>
  </w:num>
  <w:num w:numId="33" w16cid:durableId="1735657617">
    <w:abstractNumId w:val="13"/>
  </w:num>
  <w:num w:numId="34" w16cid:durableId="1837845564">
    <w:abstractNumId w:val="16"/>
  </w:num>
  <w:num w:numId="35" w16cid:durableId="1486118169">
    <w:abstractNumId w:val="22"/>
  </w:num>
  <w:num w:numId="36" w16cid:durableId="590046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458EE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65A7"/>
    <w:rsid w:val="003F7E66"/>
    <w:rsid w:val="0042156C"/>
    <w:rsid w:val="00433577"/>
    <w:rsid w:val="004A2256"/>
    <w:rsid w:val="004B59A6"/>
    <w:rsid w:val="004C5C66"/>
    <w:rsid w:val="00500B3C"/>
    <w:rsid w:val="00520789"/>
    <w:rsid w:val="00520FCF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6E4915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897"/>
    <w:rsid w:val="00AA12EE"/>
    <w:rsid w:val="00AA1D8D"/>
    <w:rsid w:val="00AA2EC7"/>
    <w:rsid w:val="00AA4919"/>
    <w:rsid w:val="00AB1FAB"/>
    <w:rsid w:val="00AC59E8"/>
    <w:rsid w:val="00AF4433"/>
    <w:rsid w:val="00AF46E6"/>
    <w:rsid w:val="00B05C55"/>
    <w:rsid w:val="00B05FB8"/>
    <w:rsid w:val="00B31C16"/>
    <w:rsid w:val="00B43CA4"/>
    <w:rsid w:val="00B44FFC"/>
    <w:rsid w:val="00B47730"/>
    <w:rsid w:val="00B47D3C"/>
    <w:rsid w:val="00B731FB"/>
    <w:rsid w:val="00B7377B"/>
    <w:rsid w:val="00B90C9A"/>
    <w:rsid w:val="00BA4CA3"/>
    <w:rsid w:val="00BA6691"/>
    <w:rsid w:val="00BB053D"/>
    <w:rsid w:val="00BD68BD"/>
    <w:rsid w:val="00C04CE0"/>
    <w:rsid w:val="00C05D46"/>
    <w:rsid w:val="00C158CE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52624"/>
    <w:rsid w:val="00E70103"/>
    <w:rsid w:val="00EC2251"/>
    <w:rsid w:val="00EC78B4"/>
    <w:rsid w:val="00ED7019"/>
    <w:rsid w:val="00EE4A18"/>
    <w:rsid w:val="00F002D4"/>
    <w:rsid w:val="00F11DC0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4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umesh85m/pract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32</cp:revision>
  <dcterms:created xsi:type="dcterms:W3CDTF">2013-12-23T23:15:00Z</dcterms:created>
  <dcterms:modified xsi:type="dcterms:W3CDTF">2025-08-30T16:57:00Z</dcterms:modified>
  <cp:category/>
</cp:coreProperties>
</file>