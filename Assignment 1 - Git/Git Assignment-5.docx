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2C21C4EC" w:rsidR="008C4012" w:rsidRPr="00C158CE" w:rsidRDefault="00F11DC0" w:rsidP="00C158CE">
      <w:pPr>
        <w:pStyle w:val="Heading1"/>
        <w:jc w:val="center"/>
        <w:rPr>
          <w:sz w:val="36"/>
          <w:szCs w:val="36"/>
          <w:u w:val="single"/>
        </w:rPr>
      </w:pPr>
      <w:r w:rsidRPr="00F11DC0">
        <w:rPr>
          <w:sz w:val="40"/>
          <w:szCs w:val="40"/>
          <w:u w:val="single"/>
          <w:lang w:val="en-IN"/>
        </w:rPr>
        <w:t>Git Assignment-</w:t>
      </w:r>
      <w:r w:rsidR="00DE4C74">
        <w:rPr>
          <w:sz w:val="40"/>
          <w:szCs w:val="40"/>
          <w:u w:val="single"/>
          <w:lang w:val="en-IN"/>
        </w:rPr>
        <w:t>5</w:t>
      </w:r>
    </w:p>
    <w:p w14:paraId="26F811C7" w14:textId="77777777" w:rsidR="00430360" w:rsidRDefault="00430360" w:rsidP="00430360">
      <w:pPr>
        <w:pStyle w:val="Heading2"/>
        <w:rPr>
          <w:lang w:val="en-IN"/>
        </w:rPr>
      </w:pPr>
    </w:p>
    <w:p w14:paraId="51FA287B" w14:textId="77777777" w:rsidR="00DE4C74" w:rsidRDefault="00DE4C74" w:rsidP="00DE4C74">
      <w:pPr>
        <w:pStyle w:val="Heading2"/>
        <w:numPr>
          <w:ilvl w:val="0"/>
          <w:numId w:val="43"/>
        </w:numPr>
        <w:rPr>
          <w:lang w:val="en-IN"/>
        </w:rPr>
      </w:pPr>
      <w:r w:rsidRPr="00DE4C74">
        <w:rPr>
          <w:lang w:val="en-IN"/>
        </w:rPr>
        <w:t>Create a Git Flow workflow architecture on Git</w:t>
      </w:r>
    </w:p>
    <w:p w14:paraId="72A1AF3A" w14:textId="77777777" w:rsidR="00DE4C74" w:rsidRPr="00DE4C74" w:rsidRDefault="00DE4C74" w:rsidP="00DE4C74">
      <w:pPr>
        <w:pStyle w:val="Heading3"/>
        <w:numPr>
          <w:ilvl w:val="0"/>
          <w:numId w:val="44"/>
        </w:numPr>
        <w:rPr>
          <w:lang w:val="en-IN"/>
        </w:rPr>
      </w:pPr>
      <w:r>
        <w:rPr>
          <w:rStyle w:val="Strong"/>
        </w:rPr>
        <w:t>master</w:t>
      </w:r>
      <w:r>
        <w:t xml:space="preserve"> → production-ready code</w:t>
      </w:r>
    </w:p>
    <w:p w14:paraId="6D22C536" w14:textId="77777777" w:rsidR="00DE4C74" w:rsidRPr="00DE4C74" w:rsidRDefault="00DE4C74" w:rsidP="00DE4C74">
      <w:pPr>
        <w:pStyle w:val="Heading3"/>
        <w:numPr>
          <w:ilvl w:val="0"/>
          <w:numId w:val="44"/>
        </w:numPr>
        <w:rPr>
          <w:lang w:val="en-IN"/>
        </w:rPr>
      </w:pPr>
      <w:r>
        <w:rPr>
          <w:rStyle w:val="Strong"/>
        </w:rPr>
        <w:t>develop</w:t>
      </w:r>
      <w:r>
        <w:t xml:space="preserve"> → integration branch (base for features)</w:t>
      </w:r>
    </w:p>
    <w:p w14:paraId="2BDF6163" w14:textId="77777777" w:rsidR="00DE4C74" w:rsidRPr="00DE4C74" w:rsidRDefault="00DE4C74" w:rsidP="00DE4C74">
      <w:pPr>
        <w:pStyle w:val="Heading3"/>
        <w:numPr>
          <w:ilvl w:val="0"/>
          <w:numId w:val="44"/>
        </w:numPr>
        <w:rPr>
          <w:rStyle w:val="HTMLCode"/>
          <w:rFonts w:asciiTheme="majorHAnsi" w:eastAsiaTheme="majorEastAsia" w:hAnsiTheme="majorHAnsi" w:cstheme="majorBidi"/>
          <w:sz w:val="22"/>
          <w:szCs w:val="22"/>
          <w:lang w:val="en-IN"/>
        </w:rPr>
      </w:pPr>
      <w:r>
        <w:rPr>
          <w:rStyle w:val="Strong"/>
        </w:rPr>
        <w:t>feature/</w:t>
      </w:r>
      <w:r>
        <w:t xml:space="preserve"> → feature branches off </w:t>
      </w:r>
      <w:r>
        <w:rPr>
          <w:rStyle w:val="HTMLCode"/>
          <w:rFonts w:eastAsiaTheme="majorEastAsia"/>
        </w:rPr>
        <w:t>develop</w:t>
      </w:r>
    </w:p>
    <w:p w14:paraId="4875E2FB" w14:textId="77777777" w:rsidR="00DE4C74" w:rsidRPr="00DE4C74" w:rsidRDefault="00DE4C74" w:rsidP="00DE4C74">
      <w:pPr>
        <w:pStyle w:val="Heading3"/>
        <w:numPr>
          <w:ilvl w:val="0"/>
          <w:numId w:val="44"/>
        </w:numPr>
        <w:rPr>
          <w:lang w:val="en-IN"/>
        </w:rPr>
      </w:pPr>
      <w:r>
        <w:rPr>
          <w:rStyle w:val="Strong"/>
        </w:rPr>
        <w:t>release/</w:t>
      </w:r>
      <w:r>
        <w:t xml:space="preserve"> → pre-production branches for testing</w:t>
      </w:r>
    </w:p>
    <w:p w14:paraId="1AC6DC80" w14:textId="4CED58D6" w:rsidR="00DE4C74" w:rsidRPr="00DE4C74" w:rsidRDefault="00DE4C74" w:rsidP="00DE4C74">
      <w:pPr>
        <w:pStyle w:val="Heading3"/>
        <w:numPr>
          <w:ilvl w:val="0"/>
          <w:numId w:val="44"/>
        </w:numPr>
        <w:rPr>
          <w:lang w:val="en-IN"/>
        </w:rPr>
      </w:pPr>
      <w:r>
        <w:rPr>
          <w:rStyle w:val="Strong"/>
        </w:rPr>
        <w:t>hotfix/</w:t>
      </w:r>
      <w:r>
        <w:t xml:space="preserve"> → emergency fixes branched off </w:t>
      </w:r>
      <w:r>
        <w:rPr>
          <w:rStyle w:val="HTMLCode"/>
          <w:rFonts w:eastAsiaTheme="majorEastAsia"/>
        </w:rPr>
        <w:t>master</w:t>
      </w:r>
    </w:p>
    <w:p w14:paraId="1C5488C5" w14:textId="77777777" w:rsidR="00DE4C74" w:rsidRPr="00DE4C74" w:rsidRDefault="00DE4C74" w:rsidP="00DE4C74">
      <w:pPr>
        <w:rPr>
          <w:lang w:val="en-IN"/>
        </w:rPr>
      </w:pPr>
    </w:p>
    <w:p w14:paraId="571D1961" w14:textId="4FB393F6" w:rsidR="00DE4C74" w:rsidRDefault="00DE4C74" w:rsidP="00DE4C74">
      <w:pPr>
        <w:pStyle w:val="Heading2"/>
        <w:numPr>
          <w:ilvl w:val="0"/>
          <w:numId w:val="43"/>
        </w:numPr>
        <w:rPr>
          <w:lang w:val="en-IN"/>
        </w:rPr>
      </w:pPr>
      <w:r w:rsidRPr="00DE4C74">
        <w:rPr>
          <w:lang w:val="en-IN"/>
        </w:rPr>
        <w:t>Create all the required branches</w:t>
      </w:r>
    </w:p>
    <w:p w14:paraId="0660EEBE" w14:textId="622F6E68" w:rsidR="00DE4C74" w:rsidRDefault="00DE4C74" w:rsidP="00DE4C74">
      <w:pPr>
        <w:rPr>
          <w:lang w:val="en-IN"/>
        </w:rPr>
      </w:pPr>
      <w:r w:rsidRPr="00DE4C74">
        <w:rPr>
          <w:lang w:val="en-IN"/>
        </w:rPr>
        <w:drawing>
          <wp:inline distT="0" distB="0" distL="0" distR="0" wp14:anchorId="50AB82D7" wp14:editId="2785BAB8">
            <wp:extent cx="5486400" cy="2865120"/>
            <wp:effectExtent l="0" t="0" r="0" b="0"/>
            <wp:docPr id="4601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96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0475" w14:textId="77777777" w:rsidR="00DE4C74" w:rsidRPr="00DE4C74" w:rsidRDefault="00DE4C74" w:rsidP="00DE4C74">
      <w:pPr>
        <w:rPr>
          <w:lang w:val="en-IN"/>
        </w:rPr>
      </w:pPr>
    </w:p>
    <w:p w14:paraId="12638A5D" w14:textId="77777777" w:rsidR="00DE4C74" w:rsidRPr="00DE4C74" w:rsidRDefault="00DE4C74" w:rsidP="00DE4C74">
      <w:pPr>
        <w:pStyle w:val="Heading2"/>
        <w:rPr>
          <w:lang w:val="en-IN"/>
        </w:rPr>
      </w:pPr>
      <w:r w:rsidRPr="00DE4C74">
        <w:rPr>
          <w:lang w:val="en-IN"/>
        </w:rPr>
        <w:lastRenderedPageBreak/>
        <w:t>3. Starting from the feature branch, push the branch to the master, following</w:t>
      </w:r>
    </w:p>
    <w:p w14:paraId="0FBFC963" w14:textId="77777777" w:rsidR="00DE4C74" w:rsidRDefault="00DE4C74" w:rsidP="00DE4C74">
      <w:pPr>
        <w:pStyle w:val="Heading2"/>
        <w:rPr>
          <w:lang w:val="en-IN"/>
        </w:rPr>
      </w:pPr>
      <w:r w:rsidRPr="00DE4C74">
        <w:rPr>
          <w:lang w:val="en-IN"/>
        </w:rPr>
        <w:t>the architecture</w:t>
      </w:r>
    </w:p>
    <w:p w14:paraId="7313DCCB" w14:textId="2EC918D4" w:rsidR="00DE4C74" w:rsidRDefault="00DE4C74" w:rsidP="00DE4C74">
      <w:pPr>
        <w:rPr>
          <w:lang w:val="en-IN"/>
        </w:rPr>
      </w:pPr>
      <w:r w:rsidRPr="00DE4C74">
        <w:rPr>
          <w:lang w:val="en-IN"/>
        </w:rPr>
        <w:drawing>
          <wp:inline distT="0" distB="0" distL="0" distR="0" wp14:anchorId="73CA458B" wp14:editId="7A572290">
            <wp:extent cx="5486400" cy="3505835"/>
            <wp:effectExtent l="0" t="0" r="0" b="0"/>
            <wp:docPr id="14517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3A79" w14:textId="204B5BF4" w:rsidR="00DE4C74" w:rsidRDefault="0033667D" w:rsidP="00DE4C74">
      <w:pPr>
        <w:rPr>
          <w:lang w:val="en-IN"/>
        </w:rPr>
      </w:pPr>
      <w:r w:rsidRPr="0033667D">
        <w:rPr>
          <w:lang w:val="en-IN"/>
        </w:rPr>
        <w:drawing>
          <wp:inline distT="0" distB="0" distL="0" distR="0" wp14:anchorId="06136C39" wp14:editId="087F7D70">
            <wp:extent cx="5486400" cy="3434080"/>
            <wp:effectExtent l="0" t="0" r="0" b="0"/>
            <wp:docPr id="146331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A1B" w14:textId="67BA523F" w:rsidR="0033667D" w:rsidRDefault="0033667D" w:rsidP="00DE4C74">
      <w:pPr>
        <w:rPr>
          <w:lang w:val="en-IN"/>
        </w:rPr>
      </w:pPr>
      <w:r w:rsidRPr="0033667D">
        <w:rPr>
          <w:lang w:val="en-IN"/>
        </w:rPr>
        <w:lastRenderedPageBreak/>
        <w:drawing>
          <wp:inline distT="0" distB="0" distL="0" distR="0" wp14:anchorId="71F21672" wp14:editId="64E07A24">
            <wp:extent cx="5486400" cy="2988945"/>
            <wp:effectExtent l="0" t="0" r="0" b="1905"/>
            <wp:docPr id="66473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A0B" w14:textId="77777777" w:rsidR="0033667D" w:rsidRPr="00DE4C74" w:rsidRDefault="0033667D" w:rsidP="00DE4C74">
      <w:pPr>
        <w:rPr>
          <w:lang w:val="en-IN"/>
        </w:rPr>
      </w:pPr>
    </w:p>
    <w:p w14:paraId="06C6B1F4" w14:textId="118FDB78" w:rsidR="00B07AB4" w:rsidRDefault="00DE4C74" w:rsidP="0033667D">
      <w:pPr>
        <w:pStyle w:val="Heading2"/>
        <w:numPr>
          <w:ilvl w:val="0"/>
          <w:numId w:val="45"/>
        </w:numPr>
        <w:rPr>
          <w:lang w:val="en-IN"/>
        </w:rPr>
      </w:pPr>
      <w:r w:rsidRPr="00DE4C74">
        <w:rPr>
          <w:lang w:val="en-IN"/>
        </w:rPr>
        <w:t>Push a urgent.txt on master using hotfix</w:t>
      </w:r>
    </w:p>
    <w:p w14:paraId="22524D97" w14:textId="6E8420EF" w:rsidR="0033667D" w:rsidRDefault="0033667D" w:rsidP="0033667D">
      <w:pPr>
        <w:rPr>
          <w:lang w:val="en-IN"/>
        </w:rPr>
      </w:pPr>
      <w:r w:rsidRPr="0033667D">
        <w:rPr>
          <w:lang w:val="en-IN"/>
        </w:rPr>
        <w:drawing>
          <wp:inline distT="0" distB="0" distL="0" distR="0" wp14:anchorId="5DF06A9E" wp14:editId="390460E5">
            <wp:extent cx="5486400" cy="2983865"/>
            <wp:effectExtent l="0" t="0" r="0" b="6985"/>
            <wp:docPr id="100746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9DE" w14:textId="3DBDEF75" w:rsidR="0033667D" w:rsidRPr="0033667D" w:rsidRDefault="0033667D" w:rsidP="0033667D">
      <w:pPr>
        <w:rPr>
          <w:lang w:val="en-IN"/>
        </w:rPr>
      </w:pPr>
      <w:r w:rsidRPr="0033667D">
        <w:rPr>
          <w:lang w:val="en-IN"/>
        </w:rPr>
        <w:lastRenderedPageBreak/>
        <w:drawing>
          <wp:inline distT="0" distB="0" distL="0" distR="0" wp14:anchorId="3A983F62" wp14:editId="452F0CA1">
            <wp:extent cx="5486400" cy="3175635"/>
            <wp:effectExtent l="0" t="0" r="0" b="5715"/>
            <wp:docPr id="70285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1336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67D" w:rsidRPr="003366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A338F7"/>
    <w:multiLevelType w:val="hybridMultilevel"/>
    <w:tmpl w:val="37144632"/>
    <w:lvl w:ilvl="0" w:tplc="6B007F64">
      <w:start w:val="1"/>
      <w:numFmt w:val="lowerLetter"/>
      <w:lvlText w:val="%1.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0408D"/>
    <w:multiLevelType w:val="hybridMultilevel"/>
    <w:tmpl w:val="AA786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900CF"/>
    <w:multiLevelType w:val="hybridMultilevel"/>
    <w:tmpl w:val="32D6A3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94D7B"/>
    <w:multiLevelType w:val="hybridMultilevel"/>
    <w:tmpl w:val="6B1EE22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35F25"/>
    <w:multiLevelType w:val="hybridMultilevel"/>
    <w:tmpl w:val="BCFA321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3E9"/>
    <w:multiLevelType w:val="hybridMultilevel"/>
    <w:tmpl w:val="BF3CE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63940"/>
    <w:multiLevelType w:val="hybridMultilevel"/>
    <w:tmpl w:val="05805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B536C"/>
    <w:multiLevelType w:val="hybridMultilevel"/>
    <w:tmpl w:val="C93EF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10943"/>
    <w:multiLevelType w:val="hybridMultilevel"/>
    <w:tmpl w:val="0364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4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9"/>
  </w:num>
  <w:num w:numId="11" w16cid:durableId="953680708">
    <w:abstractNumId w:val="40"/>
  </w:num>
  <w:num w:numId="12" w16cid:durableId="940335382">
    <w:abstractNumId w:val="32"/>
  </w:num>
  <w:num w:numId="13" w16cid:durableId="300614900">
    <w:abstractNumId w:val="37"/>
  </w:num>
  <w:num w:numId="14" w16cid:durableId="1071775831">
    <w:abstractNumId w:val="25"/>
  </w:num>
  <w:num w:numId="15" w16cid:durableId="1911378921">
    <w:abstractNumId w:val="35"/>
  </w:num>
  <w:num w:numId="16" w16cid:durableId="17776096">
    <w:abstractNumId w:val="33"/>
  </w:num>
  <w:num w:numId="17" w16cid:durableId="112525380">
    <w:abstractNumId w:val="43"/>
  </w:num>
  <w:num w:numId="18" w16cid:durableId="451675189">
    <w:abstractNumId w:val="16"/>
  </w:num>
  <w:num w:numId="19" w16cid:durableId="932857918">
    <w:abstractNumId w:val="24"/>
  </w:num>
  <w:num w:numId="20" w16cid:durableId="161967566">
    <w:abstractNumId w:val="27"/>
  </w:num>
  <w:num w:numId="21" w16cid:durableId="296955857">
    <w:abstractNumId w:val="18"/>
  </w:num>
  <w:num w:numId="22" w16cid:durableId="539437146">
    <w:abstractNumId w:val="38"/>
  </w:num>
  <w:num w:numId="23" w16cid:durableId="436828829">
    <w:abstractNumId w:val="15"/>
  </w:num>
  <w:num w:numId="24" w16cid:durableId="1745184614">
    <w:abstractNumId w:val="11"/>
  </w:num>
  <w:num w:numId="25" w16cid:durableId="1036733097">
    <w:abstractNumId w:val="41"/>
  </w:num>
  <w:num w:numId="26" w16cid:durableId="1364747075">
    <w:abstractNumId w:val="22"/>
  </w:num>
  <w:num w:numId="27" w16cid:durableId="548808225">
    <w:abstractNumId w:val="34"/>
  </w:num>
  <w:num w:numId="28" w16cid:durableId="1340354284">
    <w:abstractNumId w:val="36"/>
  </w:num>
  <w:num w:numId="29" w16cid:durableId="1092974205">
    <w:abstractNumId w:val="44"/>
  </w:num>
  <w:num w:numId="30" w16cid:durableId="632635338">
    <w:abstractNumId w:val="39"/>
  </w:num>
  <w:num w:numId="31" w16cid:durableId="1001737370">
    <w:abstractNumId w:val="19"/>
  </w:num>
  <w:num w:numId="32" w16cid:durableId="1149438678">
    <w:abstractNumId w:val="9"/>
  </w:num>
  <w:num w:numId="33" w16cid:durableId="1735657617">
    <w:abstractNumId w:val="17"/>
  </w:num>
  <w:num w:numId="34" w16cid:durableId="1837845564">
    <w:abstractNumId w:val="21"/>
  </w:num>
  <w:num w:numId="35" w16cid:durableId="1486118169">
    <w:abstractNumId w:val="28"/>
  </w:num>
  <w:num w:numId="36" w16cid:durableId="590046537">
    <w:abstractNumId w:val="26"/>
  </w:num>
  <w:num w:numId="37" w16cid:durableId="1104105879">
    <w:abstractNumId w:val="31"/>
  </w:num>
  <w:num w:numId="38" w16cid:durableId="500972071">
    <w:abstractNumId w:val="23"/>
  </w:num>
  <w:num w:numId="39" w16cid:durableId="1485047442">
    <w:abstractNumId w:val="20"/>
  </w:num>
  <w:num w:numId="40" w16cid:durableId="2071996865">
    <w:abstractNumId w:val="10"/>
  </w:num>
  <w:num w:numId="41" w16cid:durableId="1380085873">
    <w:abstractNumId w:val="42"/>
  </w:num>
  <w:num w:numId="42" w16cid:durableId="2017612071">
    <w:abstractNumId w:val="30"/>
  </w:num>
  <w:num w:numId="43" w16cid:durableId="555554041">
    <w:abstractNumId w:val="12"/>
  </w:num>
  <w:num w:numId="44" w16cid:durableId="1881626940">
    <w:abstractNumId w:val="13"/>
  </w:num>
  <w:num w:numId="45" w16cid:durableId="13460521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458EE"/>
    <w:rsid w:val="0006063C"/>
    <w:rsid w:val="00072BB7"/>
    <w:rsid w:val="000B0448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E7FD3"/>
    <w:rsid w:val="001F3726"/>
    <w:rsid w:val="001F3C8E"/>
    <w:rsid w:val="001F5041"/>
    <w:rsid w:val="0024358B"/>
    <w:rsid w:val="002641C5"/>
    <w:rsid w:val="002707FC"/>
    <w:rsid w:val="00273EEC"/>
    <w:rsid w:val="00275F1E"/>
    <w:rsid w:val="002925E0"/>
    <w:rsid w:val="0029396E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67D"/>
    <w:rsid w:val="00336BF4"/>
    <w:rsid w:val="00356459"/>
    <w:rsid w:val="0035791C"/>
    <w:rsid w:val="00361FDE"/>
    <w:rsid w:val="0036259F"/>
    <w:rsid w:val="003705AC"/>
    <w:rsid w:val="00375A1E"/>
    <w:rsid w:val="00376B3A"/>
    <w:rsid w:val="0037759A"/>
    <w:rsid w:val="003A2C50"/>
    <w:rsid w:val="003A6404"/>
    <w:rsid w:val="003C609D"/>
    <w:rsid w:val="003E35B7"/>
    <w:rsid w:val="003F28A0"/>
    <w:rsid w:val="003F65A7"/>
    <w:rsid w:val="003F7E66"/>
    <w:rsid w:val="0042156C"/>
    <w:rsid w:val="00430360"/>
    <w:rsid w:val="00433577"/>
    <w:rsid w:val="004A2256"/>
    <w:rsid w:val="004B59A6"/>
    <w:rsid w:val="004C5C66"/>
    <w:rsid w:val="00500B3C"/>
    <w:rsid w:val="00520789"/>
    <w:rsid w:val="00520FCF"/>
    <w:rsid w:val="00527CC2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1DEF"/>
    <w:rsid w:val="006D7F4F"/>
    <w:rsid w:val="006E4915"/>
    <w:rsid w:val="00706D6E"/>
    <w:rsid w:val="007210C3"/>
    <w:rsid w:val="00726174"/>
    <w:rsid w:val="007277E8"/>
    <w:rsid w:val="00770BF4"/>
    <w:rsid w:val="007778D2"/>
    <w:rsid w:val="00780D96"/>
    <w:rsid w:val="00794BBF"/>
    <w:rsid w:val="007B64A1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32A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71E"/>
    <w:rsid w:val="00A64897"/>
    <w:rsid w:val="00AA12EE"/>
    <w:rsid w:val="00AA1D8D"/>
    <w:rsid w:val="00AA2EC7"/>
    <w:rsid w:val="00AA4919"/>
    <w:rsid w:val="00AB1FAB"/>
    <w:rsid w:val="00AC59E8"/>
    <w:rsid w:val="00AF4433"/>
    <w:rsid w:val="00AF46E6"/>
    <w:rsid w:val="00B05C55"/>
    <w:rsid w:val="00B05FB8"/>
    <w:rsid w:val="00B07AB4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C01E7"/>
    <w:rsid w:val="00BD68BD"/>
    <w:rsid w:val="00BE6B67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E4C74"/>
    <w:rsid w:val="00DF6CED"/>
    <w:rsid w:val="00E23926"/>
    <w:rsid w:val="00E52624"/>
    <w:rsid w:val="00E70103"/>
    <w:rsid w:val="00EB7D0A"/>
    <w:rsid w:val="00EC2251"/>
    <w:rsid w:val="00EC78B4"/>
    <w:rsid w:val="00ED7019"/>
    <w:rsid w:val="00EE4A18"/>
    <w:rsid w:val="00F002D4"/>
    <w:rsid w:val="00F11DC0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4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E4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38</cp:revision>
  <dcterms:created xsi:type="dcterms:W3CDTF">2013-12-23T23:15:00Z</dcterms:created>
  <dcterms:modified xsi:type="dcterms:W3CDTF">2025-09-02T17:35:00Z</dcterms:modified>
  <cp:category/>
</cp:coreProperties>
</file>