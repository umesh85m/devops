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29E88" w14:textId="66515359" w:rsidR="008C4012" w:rsidRPr="00C158CE" w:rsidRDefault="00F11DC0" w:rsidP="00C158CE">
      <w:pPr>
        <w:pStyle w:val="Heading1"/>
        <w:jc w:val="center"/>
        <w:rPr>
          <w:sz w:val="36"/>
          <w:szCs w:val="36"/>
          <w:u w:val="single"/>
        </w:rPr>
      </w:pPr>
      <w:r w:rsidRPr="00F11DC0">
        <w:rPr>
          <w:sz w:val="40"/>
          <w:szCs w:val="40"/>
          <w:u w:val="single"/>
          <w:lang w:val="en-IN"/>
        </w:rPr>
        <w:t>Git Assignment-</w:t>
      </w:r>
      <w:r w:rsidR="00A6471E">
        <w:rPr>
          <w:sz w:val="40"/>
          <w:szCs w:val="40"/>
          <w:u w:val="single"/>
          <w:lang w:val="en-IN"/>
        </w:rPr>
        <w:t>2</w:t>
      </w:r>
    </w:p>
    <w:p w14:paraId="5E13DC09" w14:textId="77777777" w:rsidR="00F11DC0" w:rsidRDefault="00F11DC0" w:rsidP="00F11DC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</w:p>
    <w:p w14:paraId="560AD734" w14:textId="215B8D6E" w:rsidR="00A6471E" w:rsidRDefault="00A6471E" w:rsidP="00A6471E">
      <w:pPr>
        <w:pStyle w:val="Heading2"/>
        <w:numPr>
          <w:ilvl w:val="0"/>
          <w:numId w:val="37"/>
        </w:numPr>
        <w:rPr>
          <w:lang w:val="en-IN"/>
        </w:rPr>
      </w:pPr>
      <w:r w:rsidRPr="00A6471E">
        <w:rPr>
          <w:lang w:val="en-IN"/>
        </w:rPr>
        <w:t>Create a Git working directory with feature1.txt and feature2.txt in the</w:t>
      </w:r>
      <w:r>
        <w:rPr>
          <w:lang w:val="en-IN"/>
        </w:rPr>
        <w:t xml:space="preserve"> </w:t>
      </w:r>
      <w:r w:rsidRPr="00A6471E">
        <w:rPr>
          <w:lang w:val="en-IN"/>
        </w:rPr>
        <w:t>master branch</w:t>
      </w:r>
    </w:p>
    <w:p w14:paraId="783EEEC9" w14:textId="40274CDA" w:rsidR="00A6471E" w:rsidRDefault="00A6471E" w:rsidP="00A6471E">
      <w:pPr>
        <w:rPr>
          <w:lang w:val="en-IN"/>
        </w:rPr>
      </w:pPr>
      <w:r w:rsidRPr="00A6471E">
        <w:rPr>
          <w:lang w:val="en-IN"/>
        </w:rPr>
        <w:drawing>
          <wp:inline distT="0" distB="0" distL="0" distR="0" wp14:anchorId="3EBC230F" wp14:editId="729A6E51">
            <wp:extent cx="5486400" cy="2959735"/>
            <wp:effectExtent l="0" t="0" r="0" b="0"/>
            <wp:docPr id="57786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66483" name=""/>
                    <pic:cNvPicPr/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C2BF" w14:textId="77777777" w:rsidR="00A6471E" w:rsidRPr="00A6471E" w:rsidRDefault="00A6471E" w:rsidP="00A6471E">
      <w:pPr>
        <w:rPr>
          <w:lang w:val="en-IN"/>
        </w:rPr>
      </w:pPr>
    </w:p>
    <w:p w14:paraId="78EED023" w14:textId="49CC16DD" w:rsidR="00A6471E" w:rsidRDefault="00A6471E" w:rsidP="00A6471E">
      <w:pPr>
        <w:pStyle w:val="Heading2"/>
        <w:numPr>
          <w:ilvl w:val="0"/>
          <w:numId w:val="37"/>
        </w:numPr>
        <w:rPr>
          <w:lang w:val="en-IN"/>
        </w:rPr>
      </w:pPr>
      <w:r w:rsidRPr="00A6471E">
        <w:rPr>
          <w:lang w:val="en-IN"/>
        </w:rPr>
        <w:t>Create 3 branches develop, feature1 and feature2</w:t>
      </w:r>
    </w:p>
    <w:p w14:paraId="71043758" w14:textId="27C2728F" w:rsidR="00A6471E" w:rsidRDefault="00A6471E" w:rsidP="00A6471E">
      <w:pPr>
        <w:rPr>
          <w:lang w:val="en-IN"/>
        </w:rPr>
      </w:pPr>
      <w:r w:rsidRPr="00A6471E">
        <w:rPr>
          <w:lang w:val="en-IN"/>
        </w:rPr>
        <w:drawing>
          <wp:inline distT="0" distB="0" distL="0" distR="0" wp14:anchorId="69B1A7AC" wp14:editId="789A967F">
            <wp:extent cx="5486400" cy="3011805"/>
            <wp:effectExtent l="0" t="0" r="0" b="0"/>
            <wp:docPr id="174619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97586" name="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8251" w14:textId="77777777" w:rsidR="00A6471E" w:rsidRPr="00A6471E" w:rsidRDefault="00A6471E" w:rsidP="00A6471E">
      <w:pPr>
        <w:rPr>
          <w:lang w:val="en-IN"/>
        </w:rPr>
      </w:pPr>
    </w:p>
    <w:p w14:paraId="7CB3BE48" w14:textId="7642BF28" w:rsidR="00A6471E" w:rsidRDefault="00A6471E" w:rsidP="00A6471E">
      <w:pPr>
        <w:pStyle w:val="Heading2"/>
        <w:numPr>
          <w:ilvl w:val="0"/>
          <w:numId w:val="37"/>
        </w:numPr>
        <w:rPr>
          <w:lang w:val="en-IN"/>
        </w:rPr>
      </w:pPr>
      <w:r w:rsidRPr="00A6471E">
        <w:rPr>
          <w:lang w:val="en-IN"/>
        </w:rPr>
        <w:t>In develop branch create develop.txt, do not stage or commit it</w:t>
      </w:r>
    </w:p>
    <w:p w14:paraId="2A0AAAAF" w14:textId="2E7F4467" w:rsidR="00A6471E" w:rsidRDefault="00EB7D0A" w:rsidP="00A6471E">
      <w:pPr>
        <w:rPr>
          <w:lang w:val="en-IN"/>
        </w:rPr>
      </w:pPr>
      <w:r w:rsidRPr="00EB7D0A">
        <w:rPr>
          <w:lang w:val="en-IN"/>
        </w:rPr>
        <w:drawing>
          <wp:inline distT="0" distB="0" distL="0" distR="0" wp14:anchorId="636FFE4E" wp14:editId="1D845416">
            <wp:extent cx="5486400" cy="2952750"/>
            <wp:effectExtent l="0" t="0" r="0" b="0"/>
            <wp:docPr id="1116852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52492" name="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C6BE" w14:textId="77777777" w:rsidR="00EB7D0A" w:rsidRPr="00A6471E" w:rsidRDefault="00EB7D0A" w:rsidP="00A6471E">
      <w:pPr>
        <w:rPr>
          <w:lang w:val="en-IN"/>
        </w:rPr>
      </w:pPr>
    </w:p>
    <w:p w14:paraId="1697BBD5" w14:textId="24F6AEFF" w:rsidR="00A6471E" w:rsidRDefault="00A6471E" w:rsidP="00EB7D0A">
      <w:pPr>
        <w:pStyle w:val="Heading2"/>
        <w:numPr>
          <w:ilvl w:val="0"/>
          <w:numId w:val="37"/>
        </w:numPr>
        <w:rPr>
          <w:lang w:val="en-IN"/>
        </w:rPr>
      </w:pPr>
      <w:r w:rsidRPr="00A6471E">
        <w:rPr>
          <w:lang w:val="en-IN"/>
        </w:rPr>
        <w:t>Stash this file and check out to feature1 branch</w:t>
      </w:r>
    </w:p>
    <w:p w14:paraId="35875C8F" w14:textId="3184BA5E" w:rsidR="00EB7D0A" w:rsidRPr="00EB7D0A" w:rsidRDefault="00EB7D0A" w:rsidP="00EB7D0A">
      <w:pPr>
        <w:rPr>
          <w:lang w:val="en-IN"/>
        </w:rPr>
      </w:pPr>
      <w:r w:rsidRPr="00EB7D0A">
        <w:rPr>
          <w:lang w:val="en-IN"/>
        </w:rPr>
        <w:drawing>
          <wp:inline distT="0" distB="0" distL="0" distR="0" wp14:anchorId="4BEE6584" wp14:editId="67D62633">
            <wp:extent cx="5486400" cy="2987040"/>
            <wp:effectExtent l="0" t="0" r="0" b="3810"/>
            <wp:docPr id="1480224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24042" name=""/>
                    <pic:cNvPicPr/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8E9A" w14:textId="16CAC13C" w:rsidR="00A6471E" w:rsidRDefault="00A6471E" w:rsidP="00EB7D0A">
      <w:pPr>
        <w:pStyle w:val="Heading2"/>
        <w:numPr>
          <w:ilvl w:val="0"/>
          <w:numId w:val="37"/>
        </w:numPr>
        <w:rPr>
          <w:lang w:val="en-IN"/>
        </w:rPr>
      </w:pPr>
      <w:r w:rsidRPr="00A6471E">
        <w:rPr>
          <w:lang w:val="en-IN"/>
        </w:rPr>
        <w:lastRenderedPageBreak/>
        <w:t>Create new.txt file in feature1 branch, stage and commit this file</w:t>
      </w:r>
    </w:p>
    <w:p w14:paraId="46D93B75" w14:textId="4F8FE5F8" w:rsidR="00EB7D0A" w:rsidRDefault="00EB7D0A" w:rsidP="00EB7D0A">
      <w:pPr>
        <w:rPr>
          <w:lang w:val="en-IN"/>
        </w:rPr>
      </w:pPr>
      <w:r w:rsidRPr="00EB7D0A">
        <w:rPr>
          <w:lang w:val="en-IN"/>
        </w:rPr>
        <w:drawing>
          <wp:inline distT="0" distB="0" distL="0" distR="0" wp14:anchorId="5E764DBC" wp14:editId="532905F3">
            <wp:extent cx="5486400" cy="3214370"/>
            <wp:effectExtent l="0" t="0" r="0" b="5080"/>
            <wp:docPr id="97285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53730" name=""/>
                    <pic:cNvPicPr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DB8F" w14:textId="77777777" w:rsidR="00EB7D0A" w:rsidRPr="00EB7D0A" w:rsidRDefault="00EB7D0A" w:rsidP="00EB7D0A">
      <w:pPr>
        <w:rPr>
          <w:lang w:val="en-IN"/>
        </w:rPr>
      </w:pPr>
    </w:p>
    <w:p w14:paraId="61249AEF" w14:textId="45A9F2F9" w:rsidR="00A6471E" w:rsidRDefault="00A6471E" w:rsidP="00EB7D0A">
      <w:pPr>
        <w:pStyle w:val="Heading2"/>
        <w:numPr>
          <w:ilvl w:val="0"/>
          <w:numId w:val="37"/>
        </w:numPr>
        <w:rPr>
          <w:lang w:val="en-IN"/>
        </w:rPr>
      </w:pPr>
      <w:r w:rsidRPr="00A6471E">
        <w:rPr>
          <w:lang w:val="en-IN"/>
        </w:rPr>
        <w:lastRenderedPageBreak/>
        <w:t xml:space="preserve">Checkout to develop, </w:t>
      </w:r>
      <w:proofErr w:type="spellStart"/>
      <w:r w:rsidRPr="00A6471E">
        <w:rPr>
          <w:lang w:val="en-IN"/>
        </w:rPr>
        <w:t>unstash</w:t>
      </w:r>
      <w:proofErr w:type="spellEnd"/>
      <w:r w:rsidRPr="00A6471E">
        <w:rPr>
          <w:lang w:val="en-IN"/>
        </w:rPr>
        <w:t xml:space="preserve"> this file and commit</w:t>
      </w:r>
    </w:p>
    <w:p w14:paraId="0AFA76BD" w14:textId="3BFDD74F" w:rsidR="00EB7D0A" w:rsidRDefault="00BC01E7" w:rsidP="00EB7D0A">
      <w:pPr>
        <w:rPr>
          <w:lang w:val="en-IN"/>
        </w:rPr>
      </w:pPr>
      <w:r w:rsidRPr="00BC01E7">
        <w:rPr>
          <w:lang w:val="en-IN"/>
        </w:rPr>
        <w:drawing>
          <wp:inline distT="0" distB="0" distL="0" distR="0" wp14:anchorId="1439CC85" wp14:editId="27DC8D64">
            <wp:extent cx="5486400" cy="4605020"/>
            <wp:effectExtent l="0" t="0" r="0" b="5080"/>
            <wp:docPr id="136999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92102" name=""/>
                    <pic:cNvPicPr/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AD26" w14:textId="77777777" w:rsidR="00BC01E7" w:rsidRPr="00EB7D0A" w:rsidRDefault="00BC01E7" w:rsidP="00EB7D0A">
      <w:pPr>
        <w:rPr>
          <w:lang w:val="en-IN"/>
        </w:rPr>
      </w:pPr>
    </w:p>
    <w:p w14:paraId="79C9A4A3" w14:textId="02AD7F79" w:rsidR="00C158CE" w:rsidRDefault="00A6471E" w:rsidP="00BC01E7">
      <w:pPr>
        <w:pStyle w:val="Heading2"/>
        <w:numPr>
          <w:ilvl w:val="0"/>
          <w:numId w:val="37"/>
        </w:numPr>
        <w:rPr>
          <w:lang w:val="en-IN"/>
        </w:rPr>
      </w:pPr>
      <w:r w:rsidRPr="00A6471E">
        <w:rPr>
          <w:lang w:val="en-IN"/>
        </w:rPr>
        <w:t>Please submit all the Git commands used to do the above steps</w:t>
      </w:r>
    </w:p>
    <w:p w14:paraId="58C42214" w14:textId="77777777" w:rsidR="00527CC2" w:rsidRPr="00527CC2" w:rsidRDefault="00527CC2" w:rsidP="00527CC2">
      <w:pPr>
        <w:ind w:left="720"/>
        <w:rPr>
          <w:rFonts w:asciiTheme="majorHAnsi" w:hAnsiTheme="majorHAnsi" w:cstheme="majorHAnsi"/>
          <w:sz w:val="24"/>
          <w:szCs w:val="24"/>
          <w:lang w:val="en-IN"/>
        </w:rPr>
      </w:pPr>
      <w:proofErr w:type="spellStart"/>
      <w:r w:rsidRPr="00527CC2">
        <w:rPr>
          <w:rFonts w:asciiTheme="majorHAnsi" w:hAnsiTheme="majorHAnsi" w:cstheme="majorHAnsi"/>
          <w:sz w:val="24"/>
          <w:szCs w:val="24"/>
          <w:lang w:val="en-IN"/>
        </w:rPr>
        <w:t>mkdir</w:t>
      </w:r>
      <w:proofErr w:type="spellEnd"/>
      <w:r w:rsidRPr="00527CC2">
        <w:rPr>
          <w:rFonts w:asciiTheme="majorHAnsi" w:hAnsiTheme="majorHAnsi" w:cstheme="majorHAnsi"/>
          <w:sz w:val="24"/>
          <w:szCs w:val="24"/>
          <w:lang w:val="en-IN"/>
        </w:rPr>
        <w:t xml:space="preserve"> git-lab</w:t>
      </w:r>
    </w:p>
    <w:p w14:paraId="4EAE4D86" w14:textId="77777777" w:rsidR="00527CC2" w:rsidRPr="00527CC2" w:rsidRDefault="00527CC2" w:rsidP="00527CC2">
      <w:pPr>
        <w:ind w:left="720"/>
        <w:rPr>
          <w:rFonts w:asciiTheme="majorHAnsi" w:hAnsiTheme="majorHAnsi" w:cstheme="majorHAnsi"/>
          <w:sz w:val="24"/>
          <w:szCs w:val="24"/>
          <w:lang w:val="en-IN"/>
        </w:rPr>
      </w:pPr>
      <w:r w:rsidRPr="00527CC2">
        <w:rPr>
          <w:rFonts w:asciiTheme="majorHAnsi" w:hAnsiTheme="majorHAnsi" w:cstheme="majorHAnsi"/>
          <w:sz w:val="24"/>
          <w:szCs w:val="24"/>
          <w:lang w:val="en-IN"/>
        </w:rPr>
        <w:t>cd git-lab/</w:t>
      </w:r>
    </w:p>
    <w:p w14:paraId="7D380917" w14:textId="77777777" w:rsidR="00527CC2" w:rsidRPr="00527CC2" w:rsidRDefault="00527CC2" w:rsidP="00527CC2">
      <w:pPr>
        <w:ind w:left="720"/>
        <w:rPr>
          <w:rFonts w:asciiTheme="majorHAnsi" w:hAnsiTheme="majorHAnsi" w:cstheme="majorHAnsi"/>
          <w:sz w:val="24"/>
          <w:szCs w:val="24"/>
          <w:lang w:val="en-IN"/>
        </w:rPr>
      </w:pPr>
      <w:r w:rsidRPr="00527CC2">
        <w:rPr>
          <w:rFonts w:asciiTheme="majorHAnsi" w:hAnsiTheme="majorHAnsi" w:cstheme="majorHAnsi"/>
          <w:sz w:val="24"/>
          <w:szCs w:val="24"/>
          <w:lang w:val="en-IN"/>
        </w:rPr>
        <w:t>echo 'this is feature1 file' &gt; feature1.txt</w:t>
      </w:r>
    </w:p>
    <w:p w14:paraId="595C94C9" w14:textId="77777777" w:rsidR="00527CC2" w:rsidRPr="00527CC2" w:rsidRDefault="00527CC2" w:rsidP="00527CC2">
      <w:pPr>
        <w:ind w:left="720"/>
        <w:rPr>
          <w:rFonts w:asciiTheme="majorHAnsi" w:hAnsiTheme="majorHAnsi" w:cstheme="majorHAnsi"/>
          <w:sz w:val="24"/>
          <w:szCs w:val="24"/>
          <w:lang w:val="en-IN"/>
        </w:rPr>
      </w:pPr>
      <w:r w:rsidRPr="00527CC2">
        <w:rPr>
          <w:rFonts w:asciiTheme="majorHAnsi" w:hAnsiTheme="majorHAnsi" w:cstheme="majorHAnsi"/>
          <w:sz w:val="24"/>
          <w:szCs w:val="24"/>
          <w:lang w:val="en-IN"/>
        </w:rPr>
        <w:t>echo 'this is feature2 file' &gt; feature2.txt</w:t>
      </w:r>
    </w:p>
    <w:p w14:paraId="43FF1E71" w14:textId="77777777" w:rsidR="00527CC2" w:rsidRPr="00527CC2" w:rsidRDefault="00527CC2" w:rsidP="00527CC2">
      <w:pPr>
        <w:ind w:left="720"/>
        <w:rPr>
          <w:rFonts w:asciiTheme="majorHAnsi" w:hAnsiTheme="majorHAnsi" w:cstheme="majorHAnsi"/>
          <w:sz w:val="24"/>
          <w:szCs w:val="24"/>
          <w:lang w:val="en-IN"/>
        </w:rPr>
      </w:pPr>
      <w:r w:rsidRPr="00527CC2">
        <w:rPr>
          <w:rFonts w:asciiTheme="majorHAnsi" w:hAnsiTheme="majorHAnsi" w:cstheme="majorHAnsi"/>
          <w:sz w:val="24"/>
          <w:szCs w:val="24"/>
          <w:lang w:val="en-IN"/>
        </w:rPr>
        <w:t xml:space="preserve">git </w:t>
      </w:r>
      <w:proofErr w:type="spellStart"/>
      <w:r w:rsidRPr="00527CC2">
        <w:rPr>
          <w:rFonts w:asciiTheme="majorHAnsi" w:hAnsiTheme="majorHAnsi" w:cstheme="majorHAnsi"/>
          <w:sz w:val="24"/>
          <w:szCs w:val="24"/>
          <w:lang w:val="en-IN"/>
        </w:rPr>
        <w:t>init</w:t>
      </w:r>
      <w:proofErr w:type="spellEnd"/>
    </w:p>
    <w:p w14:paraId="41A81CA6" w14:textId="77777777" w:rsidR="00527CC2" w:rsidRPr="00527CC2" w:rsidRDefault="00527CC2" w:rsidP="00527CC2">
      <w:pPr>
        <w:ind w:left="720"/>
        <w:rPr>
          <w:rFonts w:asciiTheme="majorHAnsi" w:hAnsiTheme="majorHAnsi" w:cstheme="majorHAnsi"/>
          <w:sz w:val="24"/>
          <w:szCs w:val="24"/>
          <w:lang w:val="en-IN"/>
        </w:rPr>
      </w:pPr>
      <w:r w:rsidRPr="00527CC2">
        <w:rPr>
          <w:rFonts w:asciiTheme="majorHAnsi" w:hAnsiTheme="majorHAnsi" w:cstheme="majorHAnsi"/>
          <w:sz w:val="24"/>
          <w:szCs w:val="24"/>
          <w:lang w:val="en-IN"/>
        </w:rPr>
        <w:t xml:space="preserve">git branch </w:t>
      </w:r>
      <w:proofErr w:type="gramStart"/>
      <w:r w:rsidRPr="00527CC2">
        <w:rPr>
          <w:rFonts w:asciiTheme="majorHAnsi" w:hAnsiTheme="majorHAnsi" w:cstheme="majorHAnsi"/>
          <w:sz w:val="24"/>
          <w:szCs w:val="24"/>
          <w:lang w:val="en-IN"/>
        </w:rPr>
        <w:t>develop</w:t>
      </w:r>
      <w:proofErr w:type="gramEnd"/>
    </w:p>
    <w:p w14:paraId="3EBC5224" w14:textId="77777777" w:rsidR="00527CC2" w:rsidRPr="00527CC2" w:rsidRDefault="00527CC2" w:rsidP="00527CC2">
      <w:pPr>
        <w:ind w:left="720"/>
        <w:rPr>
          <w:rFonts w:asciiTheme="majorHAnsi" w:hAnsiTheme="majorHAnsi" w:cstheme="majorHAnsi"/>
          <w:sz w:val="24"/>
          <w:szCs w:val="24"/>
          <w:lang w:val="en-IN"/>
        </w:rPr>
      </w:pPr>
      <w:r w:rsidRPr="00527CC2">
        <w:rPr>
          <w:rFonts w:asciiTheme="majorHAnsi" w:hAnsiTheme="majorHAnsi" w:cstheme="majorHAnsi"/>
          <w:sz w:val="24"/>
          <w:szCs w:val="24"/>
          <w:lang w:val="en-IN"/>
        </w:rPr>
        <w:t>git branch feature1</w:t>
      </w:r>
    </w:p>
    <w:p w14:paraId="4B723BE1" w14:textId="77777777" w:rsidR="00527CC2" w:rsidRPr="00527CC2" w:rsidRDefault="00527CC2" w:rsidP="00527CC2">
      <w:pPr>
        <w:ind w:left="720"/>
        <w:rPr>
          <w:rFonts w:asciiTheme="majorHAnsi" w:hAnsiTheme="majorHAnsi" w:cstheme="majorHAnsi"/>
          <w:sz w:val="24"/>
          <w:szCs w:val="24"/>
          <w:lang w:val="en-IN"/>
        </w:rPr>
      </w:pPr>
      <w:r w:rsidRPr="00527CC2">
        <w:rPr>
          <w:rFonts w:asciiTheme="majorHAnsi" w:hAnsiTheme="majorHAnsi" w:cstheme="majorHAnsi"/>
          <w:sz w:val="24"/>
          <w:szCs w:val="24"/>
          <w:lang w:val="en-IN"/>
        </w:rPr>
        <w:t>git branch feature2</w:t>
      </w:r>
    </w:p>
    <w:p w14:paraId="2252C7A5" w14:textId="77777777" w:rsidR="00527CC2" w:rsidRPr="00527CC2" w:rsidRDefault="00527CC2" w:rsidP="00527CC2">
      <w:pPr>
        <w:ind w:left="720"/>
        <w:rPr>
          <w:rFonts w:asciiTheme="majorHAnsi" w:hAnsiTheme="majorHAnsi" w:cstheme="majorHAnsi"/>
          <w:sz w:val="24"/>
          <w:szCs w:val="24"/>
          <w:lang w:val="en-IN"/>
        </w:rPr>
      </w:pPr>
      <w:r w:rsidRPr="00527CC2">
        <w:rPr>
          <w:rFonts w:asciiTheme="majorHAnsi" w:hAnsiTheme="majorHAnsi" w:cstheme="majorHAnsi"/>
          <w:sz w:val="24"/>
          <w:szCs w:val="24"/>
          <w:lang w:val="en-IN"/>
        </w:rPr>
        <w:lastRenderedPageBreak/>
        <w:t>git branch</w:t>
      </w:r>
    </w:p>
    <w:p w14:paraId="04599380" w14:textId="77777777" w:rsidR="00527CC2" w:rsidRPr="00527CC2" w:rsidRDefault="00527CC2" w:rsidP="00527CC2">
      <w:pPr>
        <w:ind w:left="720"/>
        <w:rPr>
          <w:rFonts w:asciiTheme="majorHAnsi" w:hAnsiTheme="majorHAnsi" w:cstheme="majorHAnsi"/>
          <w:sz w:val="24"/>
          <w:szCs w:val="24"/>
          <w:lang w:val="en-IN"/>
        </w:rPr>
      </w:pPr>
      <w:r w:rsidRPr="00527CC2">
        <w:rPr>
          <w:rFonts w:asciiTheme="majorHAnsi" w:hAnsiTheme="majorHAnsi" w:cstheme="majorHAnsi"/>
          <w:sz w:val="24"/>
          <w:szCs w:val="24"/>
          <w:lang w:val="en-IN"/>
        </w:rPr>
        <w:t xml:space="preserve">git checkout </w:t>
      </w:r>
      <w:proofErr w:type="gramStart"/>
      <w:r w:rsidRPr="00527CC2">
        <w:rPr>
          <w:rFonts w:asciiTheme="majorHAnsi" w:hAnsiTheme="majorHAnsi" w:cstheme="majorHAnsi"/>
          <w:sz w:val="24"/>
          <w:szCs w:val="24"/>
          <w:lang w:val="en-IN"/>
        </w:rPr>
        <w:t>develop</w:t>
      </w:r>
      <w:proofErr w:type="gramEnd"/>
    </w:p>
    <w:p w14:paraId="791AC397" w14:textId="77777777" w:rsidR="00527CC2" w:rsidRPr="00527CC2" w:rsidRDefault="00527CC2" w:rsidP="00527CC2">
      <w:pPr>
        <w:ind w:left="720"/>
        <w:rPr>
          <w:rFonts w:asciiTheme="majorHAnsi" w:hAnsiTheme="majorHAnsi" w:cstheme="majorHAnsi"/>
          <w:sz w:val="24"/>
          <w:szCs w:val="24"/>
          <w:lang w:val="en-IN"/>
        </w:rPr>
      </w:pPr>
      <w:r w:rsidRPr="00527CC2">
        <w:rPr>
          <w:rFonts w:asciiTheme="majorHAnsi" w:hAnsiTheme="majorHAnsi" w:cstheme="majorHAnsi"/>
          <w:sz w:val="24"/>
          <w:szCs w:val="24"/>
          <w:lang w:val="en-IN"/>
        </w:rPr>
        <w:t>echo 'this is develop.txt file' &gt; develp.txt</w:t>
      </w:r>
    </w:p>
    <w:p w14:paraId="768BD56B" w14:textId="77777777" w:rsidR="00527CC2" w:rsidRPr="00527CC2" w:rsidRDefault="00527CC2" w:rsidP="00527CC2">
      <w:pPr>
        <w:ind w:left="720"/>
        <w:rPr>
          <w:rFonts w:asciiTheme="majorHAnsi" w:hAnsiTheme="majorHAnsi" w:cstheme="majorHAnsi"/>
          <w:sz w:val="24"/>
          <w:szCs w:val="24"/>
          <w:lang w:val="en-IN"/>
        </w:rPr>
      </w:pPr>
      <w:r w:rsidRPr="00527CC2">
        <w:rPr>
          <w:rFonts w:asciiTheme="majorHAnsi" w:hAnsiTheme="majorHAnsi" w:cstheme="majorHAnsi"/>
          <w:sz w:val="24"/>
          <w:szCs w:val="24"/>
          <w:lang w:val="en-IN"/>
        </w:rPr>
        <w:t>git status</w:t>
      </w:r>
    </w:p>
    <w:p w14:paraId="39010892" w14:textId="77777777" w:rsidR="00527CC2" w:rsidRPr="00527CC2" w:rsidRDefault="00527CC2" w:rsidP="00527CC2">
      <w:pPr>
        <w:ind w:left="720"/>
        <w:rPr>
          <w:rFonts w:asciiTheme="majorHAnsi" w:hAnsiTheme="majorHAnsi" w:cstheme="majorHAnsi"/>
          <w:sz w:val="24"/>
          <w:szCs w:val="24"/>
          <w:lang w:val="en-IN"/>
        </w:rPr>
      </w:pPr>
      <w:r w:rsidRPr="00527CC2">
        <w:rPr>
          <w:rFonts w:asciiTheme="majorHAnsi" w:hAnsiTheme="majorHAnsi" w:cstheme="majorHAnsi"/>
          <w:sz w:val="24"/>
          <w:szCs w:val="24"/>
          <w:lang w:val="en-IN"/>
        </w:rPr>
        <w:t>git stash develop.txt</w:t>
      </w:r>
    </w:p>
    <w:p w14:paraId="3DDFDB48" w14:textId="77777777" w:rsidR="00527CC2" w:rsidRPr="00527CC2" w:rsidRDefault="00527CC2" w:rsidP="00527CC2">
      <w:pPr>
        <w:ind w:left="720"/>
        <w:rPr>
          <w:rFonts w:asciiTheme="majorHAnsi" w:hAnsiTheme="majorHAnsi" w:cstheme="majorHAnsi"/>
          <w:sz w:val="24"/>
          <w:szCs w:val="24"/>
          <w:lang w:val="en-IN"/>
        </w:rPr>
      </w:pPr>
      <w:r w:rsidRPr="00527CC2">
        <w:rPr>
          <w:rFonts w:asciiTheme="majorHAnsi" w:hAnsiTheme="majorHAnsi" w:cstheme="majorHAnsi"/>
          <w:sz w:val="24"/>
          <w:szCs w:val="24"/>
          <w:lang w:val="en-IN"/>
        </w:rPr>
        <w:t>git checkout feature1</w:t>
      </w:r>
    </w:p>
    <w:p w14:paraId="5A887C93" w14:textId="77777777" w:rsidR="00527CC2" w:rsidRPr="00527CC2" w:rsidRDefault="00527CC2" w:rsidP="00527CC2">
      <w:pPr>
        <w:ind w:left="720"/>
        <w:rPr>
          <w:rFonts w:asciiTheme="majorHAnsi" w:hAnsiTheme="majorHAnsi" w:cstheme="majorHAnsi"/>
          <w:sz w:val="24"/>
          <w:szCs w:val="24"/>
          <w:lang w:val="en-IN"/>
        </w:rPr>
      </w:pPr>
      <w:r w:rsidRPr="00527CC2">
        <w:rPr>
          <w:rFonts w:asciiTheme="majorHAnsi" w:hAnsiTheme="majorHAnsi" w:cstheme="majorHAnsi"/>
          <w:sz w:val="24"/>
          <w:szCs w:val="24"/>
          <w:lang w:val="en-IN"/>
        </w:rPr>
        <w:t>echo 'this is new.txt file' &gt; new.txt</w:t>
      </w:r>
    </w:p>
    <w:p w14:paraId="68640E6B" w14:textId="77777777" w:rsidR="00527CC2" w:rsidRPr="00527CC2" w:rsidRDefault="00527CC2" w:rsidP="00527CC2">
      <w:pPr>
        <w:ind w:left="720"/>
        <w:rPr>
          <w:rFonts w:asciiTheme="majorHAnsi" w:hAnsiTheme="majorHAnsi" w:cstheme="majorHAnsi"/>
          <w:sz w:val="24"/>
          <w:szCs w:val="24"/>
          <w:lang w:val="en-IN"/>
        </w:rPr>
      </w:pPr>
      <w:r w:rsidRPr="00527CC2">
        <w:rPr>
          <w:rFonts w:asciiTheme="majorHAnsi" w:hAnsiTheme="majorHAnsi" w:cstheme="majorHAnsi"/>
          <w:sz w:val="24"/>
          <w:szCs w:val="24"/>
          <w:lang w:val="en-IN"/>
        </w:rPr>
        <w:t>git add new.txt</w:t>
      </w:r>
    </w:p>
    <w:p w14:paraId="7CC8CA93" w14:textId="77777777" w:rsidR="00527CC2" w:rsidRPr="00527CC2" w:rsidRDefault="00527CC2" w:rsidP="00527CC2">
      <w:pPr>
        <w:ind w:left="720"/>
        <w:rPr>
          <w:rFonts w:asciiTheme="majorHAnsi" w:hAnsiTheme="majorHAnsi" w:cstheme="majorHAnsi"/>
          <w:sz w:val="24"/>
          <w:szCs w:val="24"/>
          <w:lang w:val="en-IN"/>
        </w:rPr>
      </w:pPr>
      <w:r w:rsidRPr="00527CC2">
        <w:rPr>
          <w:rFonts w:asciiTheme="majorHAnsi" w:hAnsiTheme="majorHAnsi" w:cstheme="majorHAnsi"/>
          <w:sz w:val="24"/>
          <w:szCs w:val="24"/>
          <w:lang w:val="en-IN"/>
        </w:rPr>
        <w:t>git commit -m 'new file created' new.txt</w:t>
      </w:r>
    </w:p>
    <w:p w14:paraId="1A1F9F9B" w14:textId="77777777" w:rsidR="00527CC2" w:rsidRPr="00527CC2" w:rsidRDefault="00527CC2" w:rsidP="00527CC2">
      <w:pPr>
        <w:ind w:left="720"/>
        <w:rPr>
          <w:rFonts w:asciiTheme="majorHAnsi" w:hAnsiTheme="majorHAnsi" w:cstheme="majorHAnsi"/>
          <w:sz w:val="24"/>
          <w:szCs w:val="24"/>
          <w:lang w:val="en-IN"/>
        </w:rPr>
      </w:pPr>
      <w:r w:rsidRPr="00527CC2">
        <w:rPr>
          <w:rFonts w:asciiTheme="majorHAnsi" w:hAnsiTheme="majorHAnsi" w:cstheme="majorHAnsi"/>
          <w:sz w:val="24"/>
          <w:szCs w:val="24"/>
          <w:lang w:val="en-IN"/>
        </w:rPr>
        <w:t>git status</w:t>
      </w:r>
    </w:p>
    <w:p w14:paraId="2432BD86" w14:textId="77777777" w:rsidR="00527CC2" w:rsidRPr="00527CC2" w:rsidRDefault="00527CC2" w:rsidP="00527CC2">
      <w:pPr>
        <w:ind w:left="720"/>
        <w:rPr>
          <w:rFonts w:asciiTheme="majorHAnsi" w:hAnsiTheme="majorHAnsi" w:cstheme="majorHAnsi"/>
          <w:sz w:val="24"/>
          <w:szCs w:val="24"/>
          <w:lang w:val="en-IN"/>
        </w:rPr>
      </w:pPr>
      <w:r w:rsidRPr="00527CC2">
        <w:rPr>
          <w:rFonts w:asciiTheme="majorHAnsi" w:hAnsiTheme="majorHAnsi" w:cstheme="majorHAnsi"/>
          <w:sz w:val="24"/>
          <w:szCs w:val="24"/>
          <w:lang w:val="en-IN"/>
        </w:rPr>
        <w:t xml:space="preserve">git checkout </w:t>
      </w:r>
      <w:proofErr w:type="gramStart"/>
      <w:r w:rsidRPr="00527CC2">
        <w:rPr>
          <w:rFonts w:asciiTheme="majorHAnsi" w:hAnsiTheme="majorHAnsi" w:cstheme="majorHAnsi"/>
          <w:sz w:val="24"/>
          <w:szCs w:val="24"/>
          <w:lang w:val="en-IN"/>
        </w:rPr>
        <w:t>develop</w:t>
      </w:r>
      <w:proofErr w:type="gramEnd"/>
    </w:p>
    <w:p w14:paraId="1BADF76E" w14:textId="77777777" w:rsidR="00527CC2" w:rsidRPr="00527CC2" w:rsidRDefault="00527CC2" w:rsidP="00527CC2">
      <w:pPr>
        <w:ind w:left="720"/>
        <w:rPr>
          <w:rFonts w:asciiTheme="majorHAnsi" w:hAnsiTheme="majorHAnsi" w:cstheme="majorHAnsi"/>
          <w:sz w:val="24"/>
          <w:szCs w:val="24"/>
          <w:lang w:val="en-IN"/>
        </w:rPr>
      </w:pPr>
      <w:r w:rsidRPr="00527CC2">
        <w:rPr>
          <w:rFonts w:asciiTheme="majorHAnsi" w:hAnsiTheme="majorHAnsi" w:cstheme="majorHAnsi"/>
          <w:sz w:val="24"/>
          <w:szCs w:val="24"/>
          <w:lang w:val="en-IN"/>
        </w:rPr>
        <w:t>git stash pop</w:t>
      </w:r>
    </w:p>
    <w:p w14:paraId="006607B5" w14:textId="77777777" w:rsidR="00527CC2" w:rsidRPr="00527CC2" w:rsidRDefault="00527CC2" w:rsidP="00527CC2">
      <w:pPr>
        <w:ind w:left="720"/>
        <w:rPr>
          <w:rFonts w:asciiTheme="majorHAnsi" w:hAnsiTheme="majorHAnsi" w:cstheme="majorHAnsi"/>
          <w:sz w:val="24"/>
          <w:szCs w:val="24"/>
          <w:lang w:val="en-IN"/>
        </w:rPr>
      </w:pPr>
      <w:r w:rsidRPr="00527CC2">
        <w:rPr>
          <w:rFonts w:asciiTheme="majorHAnsi" w:hAnsiTheme="majorHAnsi" w:cstheme="majorHAnsi"/>
          <w:sz w:val="24"/>
          <w:szCs w:val="24"/>
          <w:lang w:val="en-IN"/>
        </w:rPr>
        <w:t>git add develop.txt</w:t>
      </w:r>
    </w:p>
    <w:p w14:paraId="5AC65E27" w14:textId="77777777" w:rsidR="00527CC2" w:rsidRPr="00527CC2" w:rsidRDefault="00527CC2" w:rsidP="00527CC2">
      <w:pPr>
        <w:ind w:left="720"/>
        <w:rPr>
          <w:rFonts w:asciiTheme="majorHAnsi" w:hAnsiTheme="majorHAnsi" w:cstheme="majorHAnsi"/>
          <w:sz w:val="24"/>
          <w:szCs w:val="24"/>
          <w:lang w:val="en-IN"/>
        </w:rPr>
      </w:pPr>
      <w:r w:rsidRPr="00527CC2">
        <w:rPr>
          <w:rFonts w:asciiTheme="majorHAnsi" w:hAnsiTheme="majorHAnsi" w:cstheme="majorHAnsi"/>
          <w:sz w:val="24"/>
          <w:szCs w:val="24"/>
          <w:lang w:val="en-IN"/>
        </w:rPr>
        <w:t>git commit -m 'save the new file' develop.txt</w:t>
      </w:r>
    </w:p>
    <w:p w14:paraId="27ED20F1" w14:textId="3BE85309" w:rsidR="00527CC2" w:rsidRPr="00527CC2" w:rsidRDefault="00527CC2" w:rsidP="00527CC2">
      <w:pPr>
        <w:ind w:left="720"/>
        <w:rPr>
          <w:rFonts w:asciiTheme="majorHAnsi" w:hAnsiTheme="majorHAnsi" w:cstheme="majorHAnsi"/>
          <w:sz w:val="24"/>
          <w:szCs w:val="24"/>
          <w:lang w:val="en-IN"/>
        </w:rPr>
      </w:pPr>
      <w:r w:rsidRPr="00527CC2">
        <w:rPr>
          <w:rFonts w:asciiTheme="majorHAnsi" w:hAnsiTheme="majorHAnsi" w:cstheme="majorHAnsi"/>
          <w:sz w:val="24"/>
          <w:szCs w:val="24"/>
          <w:lang w:val="en-IN"/>
        </w:rPr>
        <w:t>git status</w:t>
      </w:r>
    </w:p>
    <w:p w14:paraId="4CAC6292" w14:textId="77777777" w:rsidR="00BC01E7" w:rsidRPr="00527CC2" w:rsidRDefault="00BC01E7" w:rsidP="00BC01E7">
      <w:pPr>
        <w:rPr>
          <w:rFonts w:asciiTheme="majorHAnsi" w:hAnsiTheme="majorHAnsi" w:cstheme="majorHAnsi"/>
          <w:sz w:val="24"/>
          <w:szCs w:val="24"/>
          <w:lang w:val="en-IN"/>
        </w:rPr>
      </w:pPr>
    </w:p>
    <w:sectPr w:rsidR="00BC01E7" w:rsidRPr="00527C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527E6D"/>
    <w:multiLevelType w:val="hybridMultilevel"/>
    <w:tmpl w:val="BC1C29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F820FC"/>
    <w:multiLevelType w:val="hybridMultilevel"/>
    <w:tmpl w:val="551A35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910A6"/>
    <w:multiLevelType w:val="hybridMultilevel"/>
    <w:tmpl w:val="DE8659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96F7A"/>
    <w:multiLevelType w:val="hybridMultilevel"/>
    <w:tmpl w:val="F08000A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F86E2A"/>
    <w:multiLevelType w:val="hybridMultilevel"/>
    <w:tmpl w:val="8640A7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DA7603"/>
    <w:multiLevelType w:val="hybridMultilevel"/>
    <w:tmpl w:val="5518C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A64A3"/>
    <w:multiLevelType w:val="hybridMultilevel"/>
    <w:tmpl w:val="D7989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B80E4D"/>
    <w:multiLevelType w:val="hybridMultilevel"/>
    <w:tmpl w:val="BD282F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84AD2"/>
    <w:multiLevelType w:val="hybridMultilevel"/>
    <w:tmpl w:val="B88693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6611B"/>
    <w:multiLevelType w:val="hybridMultilevel"/>
    <w:tmpl w:val="37E6BC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8272E7"/>
    <w:multiLevelType w:val="hybridMultilevel"/>
    <w:tmpl w:val="9DB6FF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05893"/>
    <w:multiLevelType w:val="hybridMultilevel"/>
    <w:tmpl w:val="DB76E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83364"/>
    <w:multiLevelType w:val="hybridMultilevel"/>
    <w:tmpl w:val="9F28504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9620A7"/>
    <w:multiLevelType w:val="hybridMultilevel"/>
    <w:tmpl w:val="FE767C1C"/>
    <w:lvl w:ilvl="0" w:tplc="9C18B6A6">
      <w:start w:val="1"/>
      <w:numFmt w:val="lowerLetter"/>
      <w:lvlText w:val="%1."/>
      <w:lvlJc w:val="left"/>
      <w:pPr>
        <w:ind w:left="1080" w:hanging="360"/>
      </w:pPr>
      <w:rPr>
        <w:rFonts w:asciiTheme="majorHAnsi" w:eastAsiaTheme="majorEastAsia" w:hAnsiTheme="majorHAnsi" w:cstheme="majorBid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9F36D0"/>
    <w:multiLevelType w:val="hybridMultilevel"/>
    <w:tmpl w:val="83524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AB536C"/>
    <w:multiLevelType w:val="hybridMultilevel"/>
    <w:tmpl w:val="C93EF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45B9F"/>
    <w:multiLevelType w:val="hybridMultilevel"/>
    <w:tmpl w:val="3D6E10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8D20EE"/>
    <w:multiLevelType w:val="hybridMultilevel"/>
    <w:tmpl w:val="BC8CBA4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3C1825"/>
    <w:multiLevelType w:val="hybridMultilevel"/>
    <w:tmpl w:val="1694712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E7EE7"/>
    <w:multiLevelType w:val="hybridMultilevel"/>
    <w:tmpl w:val="BC8CBA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E60009"/>
    <w:multiLevelType w:val="hybridMultilevel"/>
    <w:tmpl w:val="AAAE7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684F54"/>
    <w:multiLevelType w:val="hybridMultilevel"/>
    <w:tmpl w:val="43DCB5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911C08"/>
    <w:multiLevelType w:val="hybridMultilevel"/>
    <w:tmpl w:val="962A44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B030AB"/>
    <w:multiLevelType w:val="hybridMultilevel"/>
    <w:tmpl w:val="F0688F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BE1FC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32E0EE2"/>
    <w:multiLevelType w:val="hybridMultilevel"/>
    <w:tmpl w:val="669E4C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6653D6"/>
    <w:multiLevelType w:val="multilevel"/>
    <w:tmpl w:val="DF2E815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6" w15:restartNumberingAfterBreak="0">
    <w:nsid w:val="7E067161"/>
    <w:multiLevelType w:val="hybridMultilevel"/>
    <w:tmpl w:val="B72804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351608">
    <w:abstractNumId w:val="8"/>
  </w:num>
  <w:num w:numId="2" w16cid:durableId="20016402">
    <w:abstractNumId w:val="6"/>
  </w:num>
  <w:num w:numId="3" w16cid:durableId="1596404558">
    <w:abstractNumId w:val="5"/>
  </w:num>
  <w:num w:numId="4" w16cid:durableId="678578310">
    <w:abstractNumId w:val="4"/>
  </w:num>
  <w:num w:numId="5" w16cid:durableId="1699038602">
    <w:abstractNumId w:val="7"/>
  </w:num>
  <w:num w:numId="6" w16cid:durableId="990447222">
    <w:abstractNumId w:val="3"/>
  </w:num>
  <w:num w:numId="7" w16cid:durableId="939723372">
    <w:abstractNumId w:val="2"/>
  </w:num>
  <w:num w:numId="8" w16cid:durableId="470708518">
    <w:abstractNumId w:val="1"/>
  </w:num>
  <w:num w:numId="9" w16cid:durableId="1930037988">
    <w:abstractNumId w:val="0"/>
  </w:num>
  <w:num w:numId="10" w16cid:durableId="2113864017">
    <w:abstractNumId w:val="23"/>
  </w:num>
  <w:num w:numId="11" w16cid:durableId="953680708">
    <w:abstractNumId w:val="33"/>
  </w:num>
  <w:num w:numId="12" w16cid:durableId="940335382">
    <w:abstractNumId w:val="25"/>
  </w:num>
  <w:num w:numId="13" w16cid:durableId="300614900">
    <w:abstractNumId w:val="30"/>
  </w:num>
  <w:num w:numId="14" w16cid:durableId="1071775831">
    <w:abstractNumId w:val="19"/>
  </w:num>
  <w:num w:numId="15" w16cid:durableId="1911378921">
    <w:abstractNumId w:val="28"/>
  </w:num>
  <w:num w:numId="16" w16cid:durableId="17776096">
    <w:abstractNumId w:val="26"/>
  </w:num>
  <w:num w:numId="17" w16cid:durableId="112525380">
    <w:abstractNumId w:val="35"/>
  </w:num>
  <w:num w:numId="18" w16cid:durableId="451675189">
    <w:abstractNumId w:val="12"/>
  </w:num>
  <w:num w:numId="19" w16cid:durableId="932857918">
    <w:abstractNumId w:val="18"/>
  </w:num>
  <w:num w:numId="20" w16cid:durableId="161967566">
    <w:abstractNumId w:val="21"/>
  </w:num>
  <w:num w:numId="21" w16cid:durableId="296955857">
    <w:abstractNumId w:val="14"/>
  </w:num>
  <w:num w:numId="22" w16cid:durableId="539437146">
    <w:abstractNumId w:val="31"/>
  </w:num>
  <w:num w:numId="23" w16cid:durableId="436828829">
    <w:abstractNumId w:val="11"/>
  </w:num>
  <w:num w:numId="24" w16cid:durableId="1745184614">
    <w:abstractNumId w:val="10"/>
  </w:num>
  <w:num w:numId="25" w16cid:durableId="1036733097">
    <w:abstractNumId w:val="34"/>
  </w:num>
  <w:num w:numId="26" w16cid:durableId="1364747075">
    <w:abstractNumId w:val="17"/>
  </w:num>
  <w:num w:numId="27" w16cid:durableId="548808225">
    <w:abstractNumId w:val="27"/>
  </w:num>
  <w:num w:numId="28" w16cid:durableId="1340354284">
    <w:abstractNumId w:val="29"/>
  </w:num>
  <w:num w:numId="29" w16cid:durableId="1092974205">
    <w:abstractNumId w:val="36"/>
  </w:num>
  <w:num w:numId="30" w16cid:durableId="632635338">
    <w:abstractNumId w:val="32"/>
  </w:num>
  <w:num w:numId="31" w16cid:durableId="1001737370">
    <w:abstractNumId w:val="15"/>
  </w:num>
  <w:num w:numId="32" w16cid:durableId="1149438678">
    <w:abstractNumId w:val="9"/>
  </w:num>
  <w:num w:numId="33" w16cid:durableId="1735657617">
    <w:abstractNumId w:val="13"/>
  </w:num>
  <w:num w:numId="34" w16cid:durableId="1837845564">
    <w:abstractNumId w:val="16"/>
  </w:num>
  <w:num w:numId="35" w16cid:durableId="1486118169">
    <w:abstractNumId w:val="22"/>
  </w:num>
  <w:num w:numId="36" w16cid:durableId="590046537">
    <w:abstractNumId w:val="20"/>
  </w:num>
  <w:num w:numId="37" w16cid:durableId="110410587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DAA"/>
    <w:rsid w:val="000458EE"/>
    <w:rsid w:val="0006063C"/>
    <w:rsid w:val="00072BB7"/>
    <w:rsid w:val="000C2F1E"/>
    <w:rsid w:val="000C349C"/>
    <w:rsid w:val="000C616E"/>
    <w:rsid w:val="000D0024"/>
    <w:rsid w:val="000D20C0"/>
    <w:rsid w:val="000D40BB"/>
    <w:rsid w:val="000F6323"/>
    <w:rsid w:val="00107CCF"/>
    <w:rsid w:val="00111AE2"/>
    <w:rsid w:val="00117C53"/>
    <w:rsid w:val="0015074B"/>
    <w:rsid w:val="00150EDE"/>
    <w:rsid w:val="00172B3B"/>
    <w:rsid w:val="00184422"/>
    <w:rsid w:val="001869C1"/>
    <w:rsid w:val="00193AE8"/>
    <w:rsid w:val="00196090"/>
    <w:rsid w:val="001A0319"/>
    <w:rsid w:val="001A08CE"/>
    <w:rsid w:val="001C68C5"/>
    <w:rsid w:val="001E7FD3"/>
    <w:rsid w:val="001F3726"/>
    <w:rsid w:val="001F3C8E"/>
    <w:rsid w:val="001F5041"/>
    <w:rsid w:val="0024358B"/>
    <w:rsid w:val="002707FC"/>
    <w:rsid w:val="00273EEC"/>
    <w:rsid w:val="00275F1E"/>
    <w:rsid w:val="002925E0"/>
    <w:rsid w:val="0029639D"/>
    <w:rsid w:val="002A24A2"/>
    <w:rsid w:val="002C5B18"/>
    <w:rsid w:val="002D33AB"/>
    <w:rsid w:val="002F4DE3"/>
    <w:rsid w:val="002F6D7F"/>
    <w:rsid w:val="00315EC3"/>
    <w:rsid w:val="00326F90"/>
    <w:rsid w:val="003308D7"/>
    <w:rsid w:val="00336BF4"/>
    <w:rsid w:val="00356459"/>
    <w:rsid w:val="0035791C"/>
    <w:rsid w:val="00361FDE"/>
    <w:rsid w:val="0036259F"/>
    <w:rsid w:val="003705AC"/>
    <w:rsid w:val="00375A1E"/>
    <w:rsid w:val="0037759A"/>
    <w:rsid w:val="003A2C50"/>
    <w:rsid w:val="003A6404"/>
    <w:rsid w:val="003C609D"/>
    <w:rsid w:val="003E35B7"/>
    <w:rsid w:val="003F65A7"/>
    <w:rsid w:val="003F7E66"/>
    <w:rsid w:val="0042156C"/>
    <w:rsid w:val="00433577"/>
    <w:rsid w:val="004A2256"/>
    <w:rsid w:val="004B59A6"/>
    <w:rsid w:val="004C5C66"/>
    <w:rsid w:val="00500B3C"/>
    <w:rsid w:val="00520789"/>
    <w:rsid w:val="00520FCF"/>
    <w:rsid w:val="00527CC2"/>
    <w:rsid w:val="005414F9"/>
    <w:rsid w:val="00546499"/>
    <w:rsid w:val="005722C2"/>
    <w:rsid w:val="0058130F"/>
    <w:rsid w:val="005A6363"/>
    <w:rsid w:val="005B22F4"/>
    <w:rsid w:val="005B457C"/>
    <w:rsid w:val="005E1E51"/>
    <w:rsid w:val="005F3019"/>
    <w:rsid w:val="005F34C1"/>
    <w:rsid w:val="006019C7"/>
    <w:rsid w:val="00612A35"/>
    <w:rsid w:val="00621467"/>
    <w:rsid w:val="00624AFB"/>
    <w:rsid w:val="00657007"/>
    <w:rsid w:val="00676C91"/>
    <w:rsid w:val="00697BB5"/>
    <w:rsid w:val="006A3F8A"/>
    <w:rsid w:val="006B2ADA"/>
    <w:rsid w:val="006D7F4F"/>
    <w:rsid w:val="006E4915"/>
    <w:rsid w:val="00706D6E"/>
    <w:rsid w:val="007210C3"/>
    <w:rsid w:val="00726174"/>
    <w:rsid w:val="007277E8"/>
    <w:rsid w:val="00770BF4"/>
    <w:rsid w:val="007778D2"/>
    <w:rsid w:val="00780D96"/>
    <w:rsid w:val="00794BBF"/>
    <w:rsid w:val="007B74D2"/>
    <w:rsid w:val="007D0296"/>
    <w:rsid w:val="007D0601"/>
    <w:rsid w:val="00801199"/>
    <w:rsid w:val="0080761D"/>
    <w:rsid w:val="00813557"/>
    <w:rsid w:val="00813F84"/>
    <w:rsid w:val="00817131"/>
    <w:rsid w:val="008279E5"/>
    <w:rsid w:val="0083561A"/>
    <w:rsid w:val="00857E4D"/>
    <w:rsid w:val="00862ACE"/>
    <w:rsid w:val="00876524"/>
    <w:rsid w:val="008B6CAA"/>
    <w:rsid w:val="008C3084"/>
    <w:rsid w:val="008C4012"/>
    <w:rsid w:val="008E2791"/>
    <w:rsid w:val="008F6FF8"/>
    <w:rsid w:val="00910155"/>
    <w:rsid w:val="00912315"/>
    <w:rsid w:val="00924FEB"/>
    <w:rsid w:val="00926678"/>
    <w:rsid w:val="00927C8E"/>
    <w:rsid w:val="00933BDC"/>
    <w:rsid w:val="0094063B"/>
    <w:rsid w:val="00950283"/>
    <w:rsid w:val="00984CDE"/>
    <w:rsid w:val="00985B30"/>
    <w:rsid w:val="00986FDF"/>
    <w:rsid w:val="009B27FC"/>
    <w:rsid w:val="009B3484"/>
    <w:rsid w:val="009B41DC"/>
    <w:rsid w:val="009D3347"/>
    <w:rsid w:val="009E4109"/>
    <w:rsid w:val="00A155E7"/>
    <w:rsid w:val="00A37B0A"/>
    <w:rsid w:val="00A47B73"/>
    <w:rsid w:val="00A63B6A"/>
    <w:rsid w:val="00A6471E"/>
    <w:rsid w:val="00A64897"/>
    <w:rsid w:val="00AA12EE"/>
    <w:rsid w:val="00AA1D8D"/>
    <w:rsid w:val="00AA2EC7"/>
    <w:rsid w:val="00AA4919"/>
    <w:rsid w:val="00AB1FAB"/>
    <w:rsid w:val="00AC59E8"/>
    <w:rsid w:val="00AF4433"/>
    <w:rsid w:val="00AF46E6"/>
    <w:rsid w:val="00B05C55"/>
    <w:rsid w:val="00B05FB8"/>
    <w:rsid w:val="00B31C16"/>
    <w:rsid w:val="00B43CA4"/>
    <w:rsid w:val="00B44FFC"/>
    <w:rsid w:val="00B47730"/>
    <w:rsid w:val="00B47D3C"/>
    <w:rsid w:val="00B731FB"/>
    <w:rsid w:val="00B7377B"/>
    <w:rsid w:val="00B90C9A"/>
    <w:rsid w:val="00BA4CA3"/>
    <w:rsid w:val="00BA6691"/>
    <w:rsid w:val="00BB053D"/>
    <w:rsid w:val="00BC01E7"/>
    <w:rsid w:val="00BD68BD"/>
    <w:rsid w:val="00C04CE0"/>
    <w:rsid w:val="00C05D46"/>
    <w:rsid w:val="00C158CE"/>
    <w:rsid w:val="00C2238F"/>
    <w:rsid w:val="00C26385"/>
    <w:rsid w:val="00C37B7A"/>
    <w:rsid w:val="00C53DA3"/>
    <w:rsid w:val="00C55F4B"/>
    <w:rsid w:val="00C86D62"/>
    <w:rsid w:val="00C91038"/>
    <w:rsid w:val="00C91AEB"/>
    <w:rsid w:val="00CA733B"/>
    <w:rsid w:val="00CA7CA4"/>
    <w:rsid w:val="00CB0664"/>
    <w:rsid w:val="00CB5247"/>
    <w:rsid w:val="00CC1886"/>
    <w:rsid w:val="00CE4606"/>
    <w:rsid w:val="00CF0BC5"/>
    <w:rsid w:val="00D01BE7"/>
    <w:rsid w:val="00D124F8"/>
    <w:rsid w:val="00D22F51"/>
    <w:rsid w:val="00D24C51"/>
    <w:rsid w:val="00D3650B"/>
    <w:rsid w:val="00D37630"/>
    <w:rsid w:val="00D44B02"/>
    <w:rsid w:val="00D8195C"/>
    <w:rsid w:val="00D84818"/>
    <w:rsid w:val="00D90B33"/>
    <w:rsid w:val="00D926FC"/>
    <w:rsid w:val="00DC6B86"/>
    <w:rsid w:val="00DF6CED"/>
    <w:rsid w:val="00E52624"/>
    <w:rsid w:val="00E70103"/>
    <w:rsid w:val="00EB7D0A"/>
    <w:rsid w:val="00EC2251"/>
    <w:rsid w:val="00EC78B4"/>
    <w:rsid w:val="00ED7019"/>
    <w:rsid w:val="00EE4A18"/>
    <w:rsid w:val="00F002D4"/>
    <w:rsid w:val="00F11DC0"/>
    <w:rsid w:val="00F248DE"/>
    <w:rsid w:val="00F31AEF"/>
    <w:rsid w:val="00F50A98"/>
    <w:rsid w:val="00F764DD"/>
    <w:rsid w:val="00F77E76"/>
    <w:rsid w:val="00F921D7"/>
    <w:rsid w:val="00FB2BF1"/>
    <w:rsid w:val="00FB5A8B"/>
    <w:rsid w:val="00FC693F"/>
    <w:rsid w:val="00FD4BB5"/>
    <w:rsid w:val="00FD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C3242F"/>
  <w14:defaultImageDpi w14:val="300"/>
  <w15:docId w15:val="{4E395901-6B3E-4265-8502-ECD48202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FC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F46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3533</TotalTime>
  <Pages>5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Umesh Monga</cp:lastModifiedBy>
  <cp:revision>33</cp:revision>
  <dcterms:created xsi:type="dcterms:W3CDTF">2013-12-23T23:15:00Z</dcterms:created>
  <dcterms:modified xsi:type="dcterms:W3CDTF">2025-08-30T17:36:00Z</dcterms:modified>
  <cp:category/>
</cp:coreProperties>
</file>