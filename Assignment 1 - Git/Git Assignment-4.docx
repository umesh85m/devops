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29E88" w14:textId="6E06947B" w:rsidR="008C4012" w:rsidRPr="00C158CE" w:rsidRDefault="00F11DC0" w:rsidP="00C158CE">
      <w:pPr>
        <w:pStyle w:val="Heading1"/>
        <w:jc w:val="center"/>
        <w:rPr>
          <w:sz w:val="36"/>
          <w:szCs w:val="36"/>
          <w:u w:val="single"/>
        </w:rPr>
      </w:pPr>
      <w:r w:rsidRPr="00F11DC0">
        <w:rPr>
          <w:sz w:val="40"/>
          <w:szCs w:val="40"/>
          <w:u w:val="single"/>
          <w:lang w:val="en-IN"/>
        </w:rPr>
        <w:t>Git Assignment-</w:t>
      </w:r>
      <w:r w:rsidR="00E23926">
        <w:rPr>
          <w:sz w:val="40"/>
          <w:szCs w:val="40"/>
          <w:u w:val="single"/>
          <w:lang w:val="en-IN"/>
        </w:rPr>
        <w:t>4</w:t>
      </w:r>
    </w:p>
    <w:p w14:paraId="26F811C7" w14:textId="77777777" w:rsidR="00430360" w:rsidRDefault="00430360" w:rsidP="00430360">
      <w:pPr>
        <w:pStyle w:val="Heading2"/>
        <w:rPr>
          <w:lang w:val="en-IN"/>
        </w:rPr>
      </w:pPr>
    </w:p>
    <w:p w14:paraId="3CDFBD56" w14:textId="4BE9482C" w:rsidR="00E23926" w:rsidRDefault="00E23926" w:rsidP="00E23926">
      <w:pPr>
        <w:pStyle w:val="Heading2"/>
        <w:numPr>
          <w:ilvl w:val="0"/>
          <w:numId w:val="42"/>
        </w:numPr>
        <w:rPr>
          <w:sz w:val="28"/>
          <w:szCs w:val="28"/>
          <w:lang w:val="en-IN"/>
        </w:rPr>
      </w:pPr>
      <w:r w:rsidRPr="00E23926">
        <w:rPr>
          <w:sz w:val="28"/>
          <w:szCs w:val="28"/>
          <w:lang w:val="en-IN"/>
        </w:rPr>
        <w:t>Put master.txt on master branch, stage and commit</w:t>
      </w:r>
    </w:p>
    <w:p w14:paraId="678A9E56" w14:textId="46ABB8D1" w:rsidR="00E23926" w:rsidRDefault="00E23926" w:rsidP="00E23926">
      <w:pPr>
        <w:rPr>
          <w:lang w:val="en-IN"/>
        </w:rPr>
      </w:pPr>
      <w:r w:rsidRPr="00E23926">
        <w:rPr>
          <w:lang w:val="en-IN"/>
        </w:rPr>
        <w:drawing>
          <wp:inline distT="0" distB="0" distL="0" distR="0" wp14:anchorId="44DE1140" wp14:editId="64C86C9D">
            <wp:extent cx="5486400" cy="3632200"/>
            <wp:effectExtent l="0" t="0" r="0" b="6350"/>
            <wp:docPr id="28190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07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0478D" w14:textId="77777777" w:rsidR="00E23926" w:rsidRPr="00E23926" w:rsidRDefault="00E23926" w:rsidP="00E23926">
      <w:pPr>
        <w:rPr>
          <w:lang w:val="en-IN"/>
        </w:rPr>
      </w:pPr>
    </w:p>
    <w:p w14:paraId="6E6F5F7C" w14:textId="3D4E164D" w:rsidR="00E23926" w:rsidRDefault="00E23926" w:rsidP="00E23926">
      <w:pPr>
        <w:pStyle w:val="Heading2"/>
        <w:numPr>
          <w:ilvl w:val="0"/>
          <w:numId w:val="42"/>
        </w:numPr>
        <w:rPr>
          <w:sz w:val="28"/>
          <w:szCs w:val="28"/>
          <w:lang w:val="en-IN"/>
        </w:rPr>
      </w:pPr>
      <w:r w:rsidRPr="00E23926">
        <w:rPr>
          <w:sz w:val="28"/>
          <w:szCs w:val="28"/>
          <w:lang w:val="en-IN"/>
        </w:rPr>
        <w:t>Create 3 branches: public 1, public 2 and private</w:t>
      </w:r>
    </w:p>
    <w:p w14:paraId="10558EA5" w14:textId="69A0150C" w:rsidR="00E23926" w:rsidRPr="00E23926" w:rsidRDefault="00E23926" w:rsidP="00E23926">
      <w:pPr>
        <w:rPr>
          <w:lang w:val="en-IN"/>
        </w:rPr>
      </w:pPr>
      <w:r w:rsidRPr="00E23926">
        <w:rPr>
          <w:lang w:val="en-IN"/>
        </w:rPr>
        <w:drawing>
          <wp:inline distT="0" distB="0" distL="0" distR="0" wp14:anchorId="3D546312" wp14:editId="14EE8C6B">
            <wp:extent cx="5486400" cy="2461895"/>
            <wp:effectExtent l="0" t="0" r="0" b="0"/>
            <wp:docPr id="873702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7025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F10AF" w14:textId="70D7804A" w:rsidR="00E23926" w:rsidRDefault="00E23926" w:rsidP="00E23926">
      <w:pPr>
        <w:pStyle w:val="Heading2"/>
        <w:numPr>
          <w:ilvl w:val="0"/>
          <w:numId w:val="42"/>
        </w:numPr>
        <w:rPr>
          <w:sz w:val="28"/>
          <w:szCs w:val="28"/>
          <w:lang w:val="en-IN"/>
        </w:rPr>
      </w:pPr>
      <w:r w:rsidRPr="00E23926">
        <w:rPr>
          <w:sz w:val="28"/>
          <w:szCs w:val="28"/>
          <w:lang w:val="en-IN"/>
        </w:rPr>
        <w:lastRenderedPageBreak/>
        <w:t>Put public1.txt on public 1 branch, stage and commit</w:t>
      </w:r>
    </w:p>
    <w:p w14:paraId="3B1A08FC" w14:textId="2E71CCB6" w:rsidR="00E23926" w:rsidRDefault="00E23926" w:rsidP="00E23926">
      <w:pPr>
        <w:rPr>
          <w:lang w:val="en-IN"/>
        </w:rPr>
      </w:pPr>
      <w:r w:rsidRPr="00E23926">
        <w:rPr>
          <w:lang w:val="en-IN"/>
        </w:rPr>
        <w:drawing>
          <wp:inline distT="0" distB="0" distL="0" distR="0" wp14:anchorId="5EC732E3" wp14:editId="2906C325">
            <wp:extent cx="5486400" cy="3430270"/>
            <wp:effectExtent l="0" t="0" r="0" b="0"/>
            <wp:docPr id="826157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1573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2D7AD" w14:textId="77777777" w:rsidR="00E23926" w:rsidRPr="00E23926" w:rsidRDefault="00E23926" w:rsidP="00E23926">
      <w:pPr>
        <w:rPr>
          <w:lang w:val="en-IN"/>
        </w:rPr>
      </w:pPr>
    </w:p>
    <w:p w14:paraId="741FCE21" w14:textId="161836F4" w:rsidR="00E23926" w:rsidRDefault="00E23926" w:rsidP="00E23926">
      <w:pPr>
        <w:pStyle w:val="Heading2"/>
        <w:numPr>
          <w:ilvl w:val="0"/>
          <w:numId w:val="42"/>
        </w:numPr>
        <w:rPr>
          <w:sz w:val="28"/>
          <w:szCs w:val="28"/>
          <w:lang w:val="en-IN"/>
        </w:rPr>
      </w:pPr>
      <w:r w:rsidRPr="00E23926">
        <w:rPr>
          <w:sz w:val="28"/>
          <w:szCs w:val="28"/>
          <w:lang w:val="en-IN"/>
        </w:rPr>
        <w:t>Merge public 1 on master branch</w:t>
      </w:r>
    </w:p>
    <w:p w14:paraId="69AFBDFB" w14:textId="24553874" w:rsidR="00E23926" w:rsidRDefault="00E23926" w:rsidP="00E23926">
      <w:pPr>
        <w:rPr>
          <w:lang w:val="en-IN"/>
        </w:rPr>
      </w:pPr>
      <w:r w:rsidRPr="00E23926">
        <w:rPr>
          <w:lang w:val="en-IN"/>
        </w:rPr>
        <w:drawing>
          <wp:inline distT="0" distB="0" distL="0" distR="0" wp14:anchorId="7463848B" wp14:editId="4B8871B9">
            <wp:extent cx="5486400" cy="2739390"/>
            <wp:effectExtent l="0" t="0" r="0" b="3810"/>
            <wp:docPr id="1974858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581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F09BA" w14:textId="77777777" w:rsidR="00E23926" w:rsidRPr="00E23926" w:rsidRDefault="00E23926" w:rsidP="00E23926">
      <w:pPr>
        <w:rPr>
          <w:lang w:val="en-IN"/>
        </w:rPr>
      </w:pPr>
    </w:p>
    <w:p w14:paraId="0965EBAC" w14:textId="3C53078A" w:rsidR="00E23926" w:rsidRPr="00376B3A" w:rsidRDefault="00E23926" w:rsidP="00E23926">
      <w:pPr>
        <w:pStyle w:val="Heading2"/>
        <w:numPr>
          <w:ilvl w:val="0"/>
          <w:numId w:val="42"/>
        </w:numPr>
        <w:rPr>
          <w:sz w:val="28"/>
          <w:szCs w:val="28"/>
          <w:lang w:val="en-IN"/>
        </w:rPr>
      </w:pPr>
      <w:r w:rsidRPr="00E23926">
        <w:rPr>
          <w:sz w:val="28"/>
          <w:szCs w:val="28"/>
          <w:lang w:val="en-IN"/>
        </w:rPr>
        <w:lastRenderedPageBreak/>
        <w:t>Merge public 2 on master branch</w:t>
      </w:r>
    </w:p>
    <w:p w14:paraId="714E8397" w14:textId="1916A726" w:rsidR="00E23926" w:rsidRDefault="00376B3A" w:rsidP="00E23926">
      <w:pPr>
        <w:rPr>
          <w:lang w:val="en-IN"/>
        </w:rPr>
      </w:pPr>
      <w:r w:rsidRPr="00376B3A">
        <w:rPr>
          <w:lang w:val="en-IN"/>
        </w:rPr>
        <w:drawing>
          <wp:inline distT="0" distB="0" distL="0" distR="0" wp14:anchorId="15170C9D" wp14:editId="51081965">
            <wp:extent cx="5486400" cy="3261360"/>
            <wp:effectExtent l="0" t="0" r="0" b="0"/>
            <wp:docPr id="977142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1424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3F6AD" w14:textId="77777777" w:rsidR="00376B3A" w:rsidRPr="00E23926" w:rsidRDefault="00376B3A" w:rsidP="00E23926">
      <w:pPr>
        <w:rPr>
          <w:lang w:val="en-IN"/>
        </w:rPr>
      </w:pPr>
    </w:p>
    <w:p w14:paraId="75BBE44D" w14:textId="0F9505F8" w:rsidR="00E23926" w:rsidRDefault="00E23926" w:rsidP="00E23926">
      <w:pPr>
        <w:pStyle w:val="Heading2"/>
        <w:numPr>
          <w:ilvl w:val="0"/>
          <w:numId w:val="42"/>
        </w:numPr>
        <w:rPr>
          <w:sz w:val="28"/>
          <w:szCs w:val="28"/>
          <w:lang w:val="en-IN"/>
        </w:rPr>
      </w:pPr>
      <w:r w:rsidRPr="00E23926">
        <w:rPr>
          <w:sz w:val="28"/>
          <w:szCs w:val="28"/>
          <w:lang w:val="en-IN"/>
        </w:rPr>
        <w:t>Edit master.txt on private branch, stage and commit</w:t>
      </w:r>
    </w:p>
    <w:p w14:paraId="695F7EEC" w14:textId="3A650AF2" w:rsidR="00E23926" w:rsidRDefault="00376B3A" w:rsidP="00E23926">
      <w:pPr>
        <w:rPr>
          <w:lang w:val="en-IN"/>
        </w:rPr>
      </w:pPr>
      <w:r w:rsidRPr="00376B3A">
        <w:rPr>
          <w:lang w:val="en-IN"/>
        </w:rPr>
        <w:drawing>
          <wp:inline distT="0" distB="0" distL="0" distR="0" wp14:anchorId="5161BAF5" wp14:editId="3A497CAB">
            <wp:extent cx="5486400" cy="3459480"/>
            <wp:effectExtent l="0" t="0" r="0" b="7620"/>
            <wp:docPr id="1256318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3188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63C29" w14:textId="77777777" w:rsidR="00376B3A" w:rsidRPr="00E23926" w:rsidRDefault="00376B3A" w:rsidP="00E23926">
      <w:pPr>
        <w:rPr>
          <w:lang w:val="en-IN"/>
        </w:rPr>
      </w:pPr>
    </w:p>
    <w:p w14:paraId="443242D4" w14:textId="0B80E39B" w:rsidR="00E23926" w:rsidRDefault="00E23926" w:rsidP="00376B3A">
      <w:pPr>
        <w:pStyle w:val="Heading2"/>
        <w:numPr>
          <w:ilvl w:val="0"/>
          <w:numId w:val="42"/>
        </w:numPr>
        <w:rPr>
          <w:sz w:val="28"/>
          <w:szCs w:val="28"/>
          <w:lang w:val="en-IN"/>
        </w:rPr>
      </w:pPr>
      <w:r w:rsidRPr="00E23926">
        <w:rPr>
          <w:sz w:val="28"/>
          <w:szCs w:val="28"/>
          <w:lang w:val="en-IN"/>
        </w:rPr>
        <w:lastRenderedPageBreak/>
        <w:t>Now update branch public 1 and public 2 with new master code in private</w:t>
      </w:r>
    </w:p>
    <w:p w14:paraId="04CB6F7E" w14:textId="09191321" w:rsidR="00376B3A" w:rsidRDefault="00376B3A" w:rsidP="00376B3A">
      <w:pPr>
        <w:rPr>
          <w:lang w:val="en-IN"/>
        </w:rPr>
      </w:pPr>
      <w:r w:rsidRPr="00376B3A">
        <w:rPr>
          <w:lang w:val="en-IN"/>
        </w:rPr>
        <w:drawing>
          <wp:inline distT="0" distB="0" distL="0" distR="0" wp14:anchorId="21FF9E39" wp14:editId="38A65400">
            <wp:extent cx="5486400" cy="3217545"/>
            <wp:effectExtent l="0" t="0" r="0" b="1905"/>
            <wp:docPr id="1847313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137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82F1" w14:textId="174B6741" w:rsidR="00376B3A" w:rsidRDefault="00376B3A" w:rsidP="00376B3A">
      <w:pPr>
        <w:rPr>
          <w:lang w:val="en-IN"/>
        </w:rPr>
      </w:pPr>
      <w:r w:rsidRPr="00376B3A">
        <w:rPr>
          <w:lang w:val="en-IN"/>
        </w:rPr>
        <w:drawing>
          <wp:inline distT="0" distB="0" distL="0" distR="0" wp14:anchorId="42C4F3C4" wp14:editId="0C1930D0">
            <wp:extent cx="5486400" cy="3272790"/>
            <wp:effectExtent l="0" t="0" r="0" b="3810"/>
            <wp:docPr id="1879945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9454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36E8" w14:textId="77777777" w:rsidR="00376B3A" w:rsidRPr="00376B3A" w:rsidRDefault="00376B3A" w:rsidP="00376B3A">
      <w:pPr>
        <w:rPr>
          <w:lang w:val="en-IN"/>
        </w:rPr>
      </w:pPr>
    </w:p>
    <w:p w14:paraId="573A9C4D" w14:textId="68838F34" w:rsidR="00E23926" w:rsidRDefault="00E23926" w:rsidP="00376B3A">
      <w:pPr>
        <w:pStyle w:val="Heading2"/>
        <w:numPr>
          <w:ilvl w:val="0"/>
          <w:numId w:val="42"/>
        </w:numPr>
        <w:rPr>
          <w:sz w:val="28"/>
          <w:szCs w:val="28"/>
          <w:lang w:val="en-IN"/>
        </w:rPr>
      </w:pPr>
      <w:r w:rsidRPr="00E23926">
        <w:rPr>
          <w:sz w:val="28"/>
          <w:szCs w:val="28"/>
          <w:lang w:val="en-IN"/>
        </w:rPr>
        <w:lastRenderedPageBreak/>
        <w:t>Also update new master code on master</w:t>
      </w:r>
    </w:p>
    <w:p w14:paraId="642131E2" w14:textId="3160CB14" w:rsidR="00376B3A" w:rsidRDefault="00B07AB4" w:rsidP="00376B3A">
      <w:pPr>
        <w:rPr>
          <w:lang w:val="en-IN"/>
        </w:rPr>
      </w:pPr>
      <w:r w:rsidRPr="00B07AB4">
        <w:rPr>
          <w:lang w:val="en-IN"/>
        </w:rPr>
        <w:drawing>
          <wp:inline distT="0" distB="0" distL="0" distR="0" wp14:anchorId="695B79D5" wp14:editId="151A6DB1">
            <wp:extent cx="5486400" cy="2546985"/>
            <wp:effectExtent l="0" t="0" r="0" b="5715"/>
            <wp:docPr id="75800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0038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7EF0F" w14:textId="77777777" w:rsidR="00B07AB4" w:rsidRPr="00376B3A" w:rsidRDefault="00B07AB4" w:rsidP="00376B3A">
      <w:pPr>
        <w:rPr>
          <w:lang w:val="en-IN"/>
        </w:rPr>
      </w:pPr>
    </w:p>
    <w:p w14:paraId="0380C81A" w14:textId="0FA5856E" w:rsidR="008B32A4" w:rsidRDefault="00E23926" w:rsidP="00B07AB4">
      <w:pPr>
        <w:pStyle w:val="Heading2"/>
        <w:numPr>
          <w:ilvl w:val="0"/>
          <w:numId w:val="42"/>
        </w:numPr>
        <w:rPr>
          <w:sz w:val="28"/>
          <w:szCs w:val="28"/>
          <w:lang w:val="en-IN"/>
        </w:rPr>
      </w:pPr>
      <w:r w:rsidRPr="00E23926">
        <w:rPr>
          <w:sz w:val="28"/>
          <w:szCs w:val="28"/>
          <w:lang w:val="en-IN"/>
        </w:rPr>
        <w:t>Finally update all the code on the private branch</w:t>
      </w:r>
    </w:p>
    <w:p w14:paraId="06C6B1F4" w14:textId="70622F8D" w:rsidR="00B07AB4" w:rsidRPr="00B07AB4" w:rsidRDefault="00B07AB4" w:rsidP="00B07AB4">
      <w:pPr>
        <w:rPr>
          <w:lang w:val="en-IN"/>
        </w:rPr>
      </w:pPr>
      <w:r w:rsidRPr="00B07AB4">
        <w:rPr>
          <w:lang w:val="en-IN"/>
        </w:rPr>
        <w:drawing>
          <wp:inline distT="0" distB="0" distL="0" distR="0" wp14:anchorId="01C71961" wp14:editId="4FDBDBDC">
            <wp:extent cx="5486400" cy="2372995"/>
            <wp:effectExtent l="0" t="0" r="0" b="8255"/>
            <wp:docPr id="1281120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1206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AB4" w:rsidRPr="00B07A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527E6D"/>
    <w:multiLevelType w:val="hybridMultilevel"/>
    <w:tmpl w:val="BC1C29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3A338F7"/>
    <w:multiLevelType w:val="hybridMultilevel"/>
    <w:tmpl w:val="37144632"/>
    <w:lvl w:ilvl="0" w:tplc="6B007F64">
      <w:start w:val="1"/>
      <w:numFmt w:val="lowerLetter"/>
      <w:lvlText w:val="%1."/>
      <w:lvlJc w:val="left"/>
      <w:pPr>
        <w:ind w:left="1440" w:hanging="360"/>
      </w:pPr>
      <w:rPr>
        <w:rFonts w:asciiTheme="majorHAnsi" w:eastAsiaTheme="minorEastAsia" w:hAnsiTheme="majorHAnsi" w:cstheme="majorHAns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5F820FC"/>
    <w:multiLevelType w:val="hybridMultilevel"/>
    <w:tmpl w:val="551A35F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1910A6"/>
    <w:multiLevelType w:val="hybridMultilevel"/>
    <w:tmpl w:val="DE86592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996F7A"/>
    <w:multiLevelType w:val="hybridMultilevel"/>
    <w:tmpl w:val="F08000A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4F86E2A"/>
    <w:multiLevelType w:val="hybridMultilevel"/>
    <w:tmpl w:val="8640A7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DA7603"/>
    <w:multiLevelType w:val="hybridMultilevel"/>
    <w:tmpl w:val="5518C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A64A3"/>
    <w:multiLevelType w:val="hybridMultilevel"/>
    <w:tmpl w:val="D79892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135F25"/>
    <w:multiLevelType w:val="hybridMultilevel"/>
    <w:tmpl w:val="BCFA321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9B80E4D"/>
    <w:multiLevelType w:val="hybridMultilevel"/>
    <w:tmpl w:val="BD282F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A84AD2"/>
    <w:multiLevelType w:val="hybridMultilevel"/>
    <w:tmpl w:val="B88693A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9A33E9"/>
    <w:multiLevelType w:val="hybridMultilevel"/>
    <w:tmpl w:val="BF3CE4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C6611B"/>
    <w:multiLevelType w:val="hybridMultilevel"/>
    <w:tmpl w:val="37E6BC2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8272E7"/>
    <w:multiLevelType w:val="hybridMultilevel"/>
    <w:tmpl w:val="9DB6FF7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405893"/>
    <w:multiLevelType w:val="hybridMultilevel"/>
    <w:tmpl w:val="DB76E4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783364"/>
    <w:multiLevelType w:val="hybridMultilevel"/>
    <w:tmpl w:val="9F28504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9620A7"/>
    <w:multiLevelType w:val="hybridMultilevel"/>
    <w:tmpl w:val="FE767C1C"/>
    <w:lvl w:ilvl="0" w:tplc="9C18B6A6">
      <w:start w:val="1"/>
      <w:numFmt w:val="lowerLetter"/>
      <w:lvlText w:val="%1."/>
      <w:lvlJc w:val="left"/>
      <w:pPr>
        <w:ind w:left="1080" w:hanging="360"/>
      </w:pPr>
      <w:rPr>
        <w:rFonts w:asciiTheme="majorHAnsi" w:eastAsiaTheme="majorEastAsia" w:hAnsiTheme="majorHAnsi" w:cstheme="majorBidi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C9F36D0"/>
    <w:multiLevelType w:val="hybridMultilevel"/>
    <w:tmpl w:val="835240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863940"/>
    <w:multiLevelType w:val="hybridMultilevel"/>
    <w:tmpl w:val="05805B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AB536C"/>
    <w:multiLevelType w:val="hybridMultilevel"/>
    <w:tmpl w:val="C93EF2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D45B9F"/>
    <w:multiLevelType w:val="hybridMultilevel"/>
    <w:tmpl w:val="3D6E10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8D20EE"/>
    <w:multiLevelType w:val="hybridMultilevel"/>
    <w:tmpl w:val="BC8CBA4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3C1825"/>
    <w:multiLevelType w:val="hybridMultilevel"/>
    <w:tmpl w:val="1694712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BE7EE7"/>
    <w:multiLevelType w:val="hybridMultilevel"/>
    <w:tmpl w:val="BC8CBA4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E60009"/>
    <w:multiLevelType w:val="hybridMultilevel"/>
    <w:tmpl w:val="AAAE7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684F54"/>
    <w:multiLevelType w:val="hybridMultilevel"/>
    <w:tmpl w:val="43DCB52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911C08"/>
    <w:multiLevelType w:val="hybridMultilevel"/>
    <w:tmpl w:val="962A44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B030AB"/>
    <w:multiLevelType w:val="hybridMultilevel"/>
    <w:tmpl w:val="F0688F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BE1FC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32E0EE2"/>
    <w:multiLevelType w:val="hybridMultilevel"/>
    <w:tmpl w:val="669E4C6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D10943"/>
    <w:multiLevelType w:val="hybridMultilevel"/>
    <w:tmpl w:val="03645A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6653D6"/>
    <w:multiLevelType w:val="multilevel"/>
    <w:tmpl w:val="DF2E815C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41" w15:restartNumberingAfterBreak="0">
    <w:nsid w:val="7E067161"/>
    <w:multiLevelType w:val="hybridMultilevel"/>
    <w:tmpl w:val="B72804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351608">
    <w:abstractNumId w:val="8"/>
  </w:num>
  <w:num w:numId="2" w16cid:durableId="20016402">
    <w:abstractNumId w:val="6"/>
  </w:num>
  <w:num w:numId="3" w16cid:durableId="1596404558">
    <w:abstractNumId w:val="5"/>
  </w:num>
  <w:num w:numId="4" w16cid:durableId="678578310">
    <w:abstractNumId w:val="4"/>
  </w:num>
  <w:num w:numId="5" w16cid:durableId="1699038602">
    <w:abstractNumId w:val="7"/>
  </w:num>
  <w:num w:numId="6" w16cid:durableId="990447222">
    <w:abstractNumId w:val="3"/>
  </w:num>
  <w:num w:numId="7" w16cid:durableId="939723372">
    <w:abstractNumId w:val="2"/>
  </w:num>
  <w:num w:numId="8" w16cid:durableId="470708518">
    <w:abstractNumId w:val="1"/>
  </w:num>
  <w:num w:numId="9" w16cid:durableId="1930037988">
    <w:abstractNumId w:val="0"/>
  </w:num>
  <w:num w:numId="10" w16cid:durableId="2113864017">
    <w:abstractNumId w:val="26"/>
  </w:num>
  <w:num w:numId="11" w16cid:durableId="953680708">
    <w:abstractNumId w:val="37"/>
  </w:num>
  <w:num w:numId="12" w16cid:durableId="940335382">
    <w:abstractNumId w:val="29"/>
  </w:num>
  <w:num w:numId="13" w16cid:durableId="300614900">
    <w:abstractNumId w:val="34"/>
  </w:num>
  <w:num w:numId="14" w16cid:durableId="1071775831">
    <w:abstractNumId w:val="22"/>
  </w:num>
  <w:num w:numId="15" w16cid:durableId="1911378921">
    <w:abstractNumId w:val="32"/>
  </w:num>
  <w:num w:numId="16" w16cid:durableId="17776096">
    <w:abstractNumId w:val="30"/>
  </w:num>
  <w:num w:numId="17" w16cid:durableId="112525380">
    <w:abstractNumId w:val="40"/>
  </w:num>
  <w:num w:numId="18" w16cid:durableId="451675189">
    <w:abstractNumId w:val="13"/>
  </w:num>
  <w:num w:numId="19" w16cid:durableId="932857918">
    <w:abstractNumId w:val="21"/>
  </w:num>
  <w:num w:numId="20" w16cid:durableId="161967566">
    <w:abstractNumId w:val="24"/>
  </w:num>
  <w:num w:numId="21" w16cid:durableId="296955857">
    <w:abstractNumId w:val="15"/>
  </w:num>
  <w:num w:numId="22" w16cid:durableId="539437146">
    <w:abstractNumId w:val="35"/>
  </w:num>
  <w:num w:numId="23" w16cid:durableId="436828829">
    <w:abstractNumId w:val="12"/>
  </w:num>
  <w:num w:numId="24" w16cid:durableId="1745184614">
    <w:abstractNumId w:val="11"/>
  </w:num>
  <w:num w:numId="25" w16cid:durableId="1036733097">
    <w:abstractNumId w:val="38"/>
  </w:num>
  <w:num w:numId="26" w16cid:durableId="1364747075">
    <w:abstractNumId w:val="19"/>
  </w:num>
  <w:num w:numId="27" w16cid:durableId="548808225">
    <w:abstractNumId w:val="31"/>
  </w:num>
  <w:num w:numId="28" w16cid:durableId="1340354284">
    <w:abstractNumId w:val="33"/>
  </w:num>
  <w:num w:numId="29" w16cid:durableId="1092974205">
    <w:abstractNumId w:val="41"/>
  </w:num>
  <w:num w:numId="30" w16cid:durableId="632635338">
    <w:abstractNumId w:val="36"/>
  </w:num>
  <w:num w:numId="31" w16cid:durableId="1001737370">
    <w:abstractNumId w:val="16"/>
  </w:num>
  <w:num w:numId="32" w16cid:durableId="1149438678">
    <w:abstractNumId w:val="9"/>
  </w:num>
  <w:num w:numId="33" w16cid:durableId="1735657617">
    <w:abstractNumId w:val="14"/>
  </w:num>
  <w:num w:numId="34" w16cid:durableId="1837845564">
    <w:abstractNumId w:val="18"/>
  </w:num>
  <w:num w:numId="35" w16cid:durableId="1486118169">
    <w:abstractNumId w:val="25"/>
  </w:num>
  <w:num w:numId="36" w16cid:durableId="590046537">
    <w:abstractNumId w:val="23"/>
  </w:num>
  <w:num w:numId="37" w16cid:durableId="1104105879">
    <w:abstractNumId w:val="28"/>
  </w:num>
  <w:num w:numId="38" w16cid:durableId="500972071">
    <w:abstractNumId w:val="20"/>
  </w:num>
  <w:num w:numId="39" w16cid:durableId="1485047442">
    <w:abstractNumId w:val="17"/>
  </w:num>
  <w:num w:numId="40" w16cid:durableId="2071996865">
    <w:abstractNumId w:val="10"/>
  </w:num>
  <w:num w:numId="41" w16cid:durableId="1380085873">
    <w:abstractNumId w:val="39"/>
  </w:num>
  <w:num w:numId="42" w16cid:durableId="201761207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5DAA"/>
    <w:rsid w:val="000458EE"/>
    <w:rsid w:val="0006063C"/>
    <w:rsid w:val="00072BB7"/>
    <w:rsid w:val="000B0448"/>
    <w:rsid w:val="000C2F1E"/>
    <w:rsid w:val="000C349C"/>
    <w:rsid w:val="000C616E"/>
    <w:rsid w:val="000D0024"/>
    <w:rsid w:val="000D20C0"/>
    <w:rsid w:val="000D40BB"/>
    <w:rsid w:val="000F6323"/>
    <w:rsid w:val="00107CCF"/>
    <w:rsid w:val="00111AE2"/>
    <w:rsid w:val="00117C53"/>
    <w:rsid w:val="0015074B"/>
    <w:rsid w:val="00150EDE"/>
    <w:rsid w:val="00172B3B"/>
    <w:rsid w:val="00184422"/>
    <w:rsid w:val="001869C1"/>
    <w:rsid w:val="00193AE8"/>
    <w:rsid w:val="00196090"/>
    <w:rsid w:val="001A0319"/>
    <w:rsid w:val="001A08CE"/>
    <w:rsid w:val="001C68C5"/>
    <w:rsid w:val="001E7FD3"/>
    <w:rsid w:val="001F3726"/>
    <w:rsid w:val="001F3C8E"/>
    <w:rsid w:val="001F5041"/>
    <w:rsid w:val="0024358B"/>
    <w:rsid w:val="002641C5"/>
    <w:rsid w:val="002707FC"/>
    <w:rsid w:val="00273EEC"/>
    <w:rsid w:val="00275F1E"/>
    <w:rsid w:val="002925E0"/>
    <w:rsid w:val="0029639D"/>
    <w:rsid w:val="002A24A2"/>
    <w:rsid w:val="002C5B18"/>
    <w:rsid w:val="002D33AB"/>
    <w:rsid w:val="002F4DE3"/>
    <w:rsid w:val="002F6D7F"/>
    <w:rsid w:val="00315EC3"/>
    <w:rsid w:val="00326F90"/>
    <w:rsid w:val="003308D7"/>
    <w:rsid w:val="00336BF4"/>
    <w:rsid w:val="00356459"/>
    <w:rsid w:val="0035791C"/>
    <w:rsid w:val="00361FDE"/>
    <w:rsid w:val="0036259F"/>
    <w:rsid w:val="003705AC"/>
    <w:rsid w:val="00375A1E"/>
    <w:rsid w:val="00376B3A"/>
    <w:rsid w:val="0037759A"/>
    <w:rsid w:val="003A2C50"/>
    <w:rsid w:val="003A6404"/>
    <w:rsid w:val="003C609D"/>
    <w:rsid w:val="003E35B7"/>
    <w:rsid w:val="003F28A0"/>
    <w:rsid w:val="003F65A7"/>
    <w:rsid w:val="003F7E66"/>
    <w:rsid w:val="0042156C"/>
    <w:rsid w:val="00430360"/>
    <w:rsid w:val="00433577"/>
    <w:rsid w:val="004A2256"/>
    <w:rsid w:val="004B59A6"/>
    <w:rsid w:val="004C5C66"/>
    <w:rsid w:val="00500B3C"/>
    <w:rsid w:val="00520789"/>
    <w:rsid w:val="00520FCF"/>
    <w:rsid w:val="00527CC2"/>
    <w:rsid w:val="005414F9"/>
    <w:rsid w:val="00546499"/>
    <w:rsid w:val="005722C2"/>
    <w:rsid w:val="0058130F"/>
    <w:rsid w:val="005A6363"/>
    <w:rsid w:val="005B22F4"/>
    <w:rsid w:val="005B457C"/>
    <w:rsid w:val="005E1E51"/>
    <w:rsid w:val="005F3019"/>
    <w:rsid w:val="005F34C1"/>
    <w:rsid w:val="006019C7"/>
    <w:rsid w:val="00612A35"/>
    <w:rsid w:val="00621467"/>
    <w:rsid w:val="00624AFB"/>
    <w:rsid w:val="00657007"/>
    <w:rsid w:val="00676C91"/>
    <w:rsid w:val="00697BB5"/>
    <w:rsid w:val="006A3F8A"/>
    <w:rsid w:val="006B2ADA"/>
    <w:rsid w:val="006D1DEF"/>
    <w:rsid w:val="006D7F4F"/>
    <w:rsid w:val="006E4915"/>
    <w:rsid w:val="00706D6E"/>
    <w:rsid w:val="007210C3"/>
    <w:rsid w:val="00726174"/>
    <w:rsid w:val="007277E8"/>
    <w:rsid w:val="00770BF4"/>
    <w:rsid w:val="007778D2"/>
    <w:rsid w:val="00780D96"/>
    <w:rsid w:val="00794BBF"/>
    <w:rsid w:val="007B64A1"/>
    <w:rsid w:val="007B74D2"/>
    <w:rsid w:val="007D0296"/>
    <w:rsid w:val="007D0601"/>
    <w:rsid w:val="00801199"/>
    <w:rsid w:val="0080761D"/>
    <w:rsid w:val="00813557"/>
    <w:rsid w:val="00813F84"/>
    <w:rsid w:val="00817131"/>
    <w:rsid w:val="008279E5"/>
    <w:rsid w:val="0083561A"/>
    <w:rsid w:val="00857E4D"/>
    <w:rsid w:val="00862ACE"/>
    <w:rsid w:val="00876524"/>
    <w:rsid w:val="008B32A4"/>
    <w:rsid w:val="008B6CAA"/>
    <w:rsid w:val="008C3084"/>
    <w:rsid w:val="008C4012"/>
    <w:rsid w:val="008E2791"/>
    <w:rsid w:val="008F6FF8"/>
    <w:rsid w:val="00910155"/>
    <w:rsid w:val="00912315"/>
    <w:rsid w:val="00924FEB"/>
    <w:rsid w:val="00926678"/>
    <w:rsid w:val="00927C8E"/>
    <w:rsid w:val="00933BDC"/>
    <w:rsid w:val="0094063B"/>
    <w:rsid w:val="00950283"/>
    <w:rsid w:val="00984CDE"/>
    <w:rsid w:val="00985B30"/>
    <w:rsid w:val="00986FDF"/>
    <w:rsid w:val="009B27FC"/>
    <w:rsid w:val="009B3484"/>
    <w:rsid w:val="009B41DC"/>
    <w:rsid w:val="009D3347"/>
    <w:rsid w:val="009E4109"/>
    <w:rsid w:val="00A155E7"/>
    <w:rsid w:val="00A37B0A"/>
    <w:rsid w:val="00A47B73"/>
    <w:rsid w:val="00A63B6A"/>
    <w:rsid w:val="00A6471E"/>
    <w:rsid w:val="00A64897"/>
    <w:rsid w:val="00AA12EE"/>
    <w:rsid w:val="00AA1D8D"/>
    <w:rsid w:val="00AA2EC7"/>
    <w:rsid w:val="00AA4919"/>
    <w:rsid w:val="00AB1FAB"/>
    <w:rsid w:val="00AC59E8"/>
    <w:rsid w:val="00AF4433"/>
    <w:rsid w:val="00AF46E6"/>
    <w:rsid w:val="00B05C55"/>
    <w:rsid w:val="00B05FB8"/>
    <w:rsid w:val="00B07AB4"/>
    <w:rsid w:val="00B31C16"/>
    <w:rsid w:val="00B43CA4"/>
    <w:rsid w:val="00B44FFC"/>
    <w:rsid w:val="00B47730"/>
    <w:rsid w:val="00B47D3C"/>
    <w:rsid w:val="00B731FB"/>
    <w:rsid w:val="00B7377B"/>
    <w:rsid w:val="00B90C9A"/>
    <w:rsid w:val="00BA4CA3"/>
    <w:rsid w:val="00BA6691"/>
    <w:rsid w:val="00BB053D"/>
    <w:rsid w:val="00BC01E7"/>
    <w:rsid w:val="00BD68BD"/>
    <w:rsid w:val="00BE6B67"/>
    <w:rsid w:val="00C04CE0"/>
    <w:rsid w:val="00C05D46"/>
    <w:rsid w:val="00C158CE"/>
    <w:rsid w:val="00C2238F"/>
    <w:rsid w:val="00C26385"/>
    <w:rsid w:val="00C37B7A"/>
    <w:rsid w:val="00C53DA3"/>
    <w:rsid w:val="00C55F4B"/>
    <w:rsid w:val="00C86D62"/>
    <w:rsid w:val="00C91038"/>
    <w:rsid w:val="00C91AEB"/>
    <w:rsid w:val="00CA733B"/>
    <w:rsid w:val="00CA7CA4"/>
    <w:rsid w:val="00CB0664"/>
    <w:rsid w:val="00CB5247"/>
    <w:rsid w:val="00CC1886"/>
    <w:rsid w:val="00CE4606"/>
    <w:rsid w:val="00CF0BC5"/>
    <w:rsid w:val="00D01BE7"/>
    <w:rsid w:val="00D124F8"/>
    <w:rsid w:val="00D22F51"/>
    <w:rsid w:val="00D24C51"/>
    <w:rsid w:val="00D3650B"/>
    <w:rsid w:val="00D37630"/>
    <w:rsid w:val="00D44B02"/>
    <w:rsid w:val="00D8195C"/>
    <w:rsid w:val="00D84818"/>
    <w:rsid w:val="00D90B33"/>
    <w:rsid w:val="00D926FC"/>
    <w:rsid w:val="00DC6B86"/>
    <w:rsid w:val="00DF6CED"/>
    <w:rsid w:val="00E23926"/>
    <w:rsid w:val="00E52624"/>
    <w:rsid w:val="00E70103"/>
    <w:rsid w:val="00EB7D0A"/>
    <w:rsid w:val="00EC2251"/>
    <w:rsid w:val="00EC78B4"/>
    <w:rsid w:val="00ED7019"/>
    <w:rsid w:val="00EE4A18"/>
    <w:rsid w:val="00F002D4"/>
    <w:rsid w:val="00F11DC0"/>
    <w:rsid w:val="00F248DE"/>
    <w:rsid w:val="00F31AEF"/>
    <w:rsid w:val="00F50A98"/>
    <w:rsid w:val="00F764DD"/>
    <w:rsid w:val="00F77E76"/>
    <w:rsid w:val="00F921D7"/>
    <w:rsid w:val="00FB2BF1"/>
    <w:rsid w:val="00FB5A8B"/>
    <w:rsid w:val="00FC693F"/>
    <w:rsid w:val="00FD4BB5"/>
    <w:rsid w:val="00FD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C3242F"/>
  <w14:defaultImageDpi w14:val="300"/>
  <w15:docId w15:val="{4E395901-6B3E-4265-8502-ECD48202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FC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AF46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6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3674</TotalTime>
  <Pages>5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Umesh Monga</cp:lastModifiedBy>
  <cp:revision>37</cp:revision>
  <dcterms:created xsi:type="dcterms:W3CDTF">2013-12-23T23:15:00Z</dcterms:created>
  <dcterms:modified xsi:type="dcterms:W3CDTF">2025-09-02T17:16:00Z</dcterms:modified>
  <cp:category/>
</cp:coreProperties>
</file>