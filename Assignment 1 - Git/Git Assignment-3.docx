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9E88" w14:textId="1732842C" w:rsidR="008C4012" w:rsidRPr="00C158CE" w:rsidRDefault="00F11DC0" w:rsidP="00C158CE">
      <w:pPr>
        <w:pStyle w:val="Heading1"/>
        <w:jc w:val="center"/>
        <w:rPr>
          <w:sz w:val="36"/>
          <w:szCs w:val="36"/>
          <w:u w:val="single"/>
        </w:rPr>
      </w:pPr>
      <w:r w:rsidRPr="00F11DC0">
        <w:rPr>
          <w:sz w:val="40"/>
          <w:szCs w:val="40"/>
          <w:u w:val="single"/>
          <w:lang w:val="en-IN"/>
        </w:rPr>
        <w:t>Git Assignment-</w:t>
      </w:r>
      <w:r w:rsidR="000B0448">
        <w:rPr>
          <w:sz w:val="40"/>
          <w:szCs w:val="40"/>
          <w:u w:val="single"/>
          <w:lang w:val="en-IN"/>
        </w:rPr>
        <w:t>3</w:t>
      </w:r>
    </w:p>
    <w:p w14:paraId="26F811C7" w14:textId="77777777" w:rsidR="00430360" w:rsidRDefault="00430360" w:rsidP="00430360">
      <w:pPr>
        <w:pStyle w:val="Heading2"/>
        <w:rPr>
          <w:lang w:val="en-IN"/>
        </w:rPr>
      </w:pPr>
    </w:p>
    <w:p w14:paraId="2FFFF458" w14:textId="345D453D" w:rsidR="000B0448" w:rsidRDefault="000B0448" w:rsidP="00430360">
      <w:pPr>
        <w:pStyle w:val="Heading2"/>
        <w:numPr>
          <w:ilvl w:val="0"/>
          <w:numId w:val="41"/>
        </w:numPr>
        <w:rPr>
          <w:lang w:val="en-IN"/>
        </w:rPr>
      </w:pPr>
      <w:r w:rsidRPr="000B0448">
        <w:rPr>
          <w:lang w:val="en-IN"/>
        </w:rPr>
        <w:t>Create a Git working directory, with the following branches:</w:t>
      </w:r>
    </w:p>
    <w:p w14:paraId="3EEA8265" w14:textId="77777777" w:rsidR="00430360" w:rsidRDefault="000B0448" w:rsidP="00430360">
      <w:pPr>
        <w:pStyle w:val="Heading3"/>
        <w:numPr>
          <w:ilvl w:val="0"/>
          <w:numId w:val="40"/>
        </w:numPr>
        <w:rPr>
          <w:lang w:val="en-IN"/>
        </w:rPr>
      </w:pPr>
      <w:r w:rsidRPr="00430360">
        <w:rPr>
          <w:lang w:val="en-IN"/>
        </w:rPr>
        <w:t>Develop</w:t>
      </w:r>
    </w:p>
    <w:p w14:paraId="762BEA3C" w14:textId="77777777" w:rsidR="00430360" w:rsidRPr="00430360" w:rsidRDefault="000B0448" w:rsidP="00430360">
      <w:pPr>
        <w:pStyle w:val="Heading3"/>
        <w:numPr>
          <w:ilvl w:val="0"/>
          <w:numId w:val="40"/>
        </w:numPr>
        <w:rPr>
          <w:lang w:val="en-IN"/>
        </w:rPr>
      </w:pPr>
      <w:r w:rsidRPr="00430360">
        <w:rPr>
          <w:rFonts w:cstheme="majorHAnsi"/>
          <w:sz w:val="24"/>
          <w:szCs w:val="24"/>
          <w:lang w:val="en-IN"/>
        </w:rPr>
        <w:t>F1</w:t>
      </w:r>
    </w:p>
    <w:p w14:paraId="49B582A4" w14:textId="5B62BE50" w:rsidR="000B0448" w:rsidRDefault="000B0448" w:rsidP="00430360">
      <w:pPr>
        <w:pStyle w:val="Heading3"/>
        <w:numPr>
          <w:ilvl w:val="0"/>
          <w:numId w:val="40"/>
        </w:numPr>
        <w:rPr>
          <w:rFonts w:cstheme="majorHAnsi"/>
          <w:sz w:val="24"/>
          <w:szCs w:val="24"/>
          <w:lang w:val="en-IN"/>
        </w:rPr>
      </w:pPr>
      <w:r w:rsidRPr="00430360">
        <w:rPr>
          <w:rFonts w:cstheme="majorHAnsi"/>
          <w:sz w:val="24"/>
          <w:szCs w:val="24"/>
          <w:lang w:val="en-IN"/>
        </w:rPr>
        <w:t>f2</w:t>
      </w:r>
    </w:p>
    <w:p w14:paraId="00AA29CA" w14:textId="77777777" w:rsidR="00430360" w:rsidRPr="00430360" w:rsidRDefault="00430360" w:rsidP="00430360">
      <w:pPr>
        <w:rPr>
          <w:lang w:val="en-IN"/>
        </w:rPr>
      </w:pPr>
    </w:p>
    <w:p w14:paraId="5D5E716E" w14:textId="442F53F8" w:rsidR="002641C5" w:rsidRPr="000B0448" w:rsidRDefault="002641C5" w:rsidP="000B0448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2641C5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0937E543" wp14:editId="6A32F60F">
            <wp:extent cx="5486400" cy="2552700"/>
            <wp:effectExtent l="0" t="0" r="0" b="0"/>
            <wp:docPr id="62667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ECE" w14:textId="74FA012F" w:rsidR="000B0448" w:rsidRPr="00430360" w:rsidRDefault="000B0448" w:rsidP="00430360">
      <w:pPr>
        <w:pStyle w:val="Heading2"/>
        <w:numPr>
          <w:ilvl w:val="0"/>
          <w:numId w:val="41"/>
        </w:numPr>
        <w:rPr>
          <w:lang w:val="en-IN"/>
        </w:rPr>
      </w:pPr>
      <w:r w:rsidRPr="00430360">
        <w:rPr>
          <w:lang w:val="en-IN"/>
        </w:rPr>
        <w:lastRenderedPageBreak/>
        <w:t>In the master branch, commit main.txt file</w:t>
      </w:r>
    </w:p>
    <w:p w14:paraId="266FAADF" w14:textId="1336B8B9" w:rsidR="002641C5" w:rsidRDefault="002641C5" w:rsidP="002641C5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2641C5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355956BE" wp14:editId="5F3AA4A7">
            <wp:extent cx="5486400" cy="3040380"/>
            <wp:effectExtent l="0" t="0" r="0" b="7620"/>
            <wp:docPr id="160402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955" w14:textId="77777777" w:rsidR="002641C5" w:rsidRPr="002641C5" w:rsidRDefault="002641C5" w:rsidP="002641C5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0AE01FC" w14:textId="0F087501" w:rsidR="000B0448" w:rsidRPr="00430360" w:rsidRDefault="000B0448" w:rsidP="00430360">
      <w:pPr>
        <w:pStyle w:val="Heading2"/>
        <w:numPr>
          <w:ilvl w:val="0"/>
          <w:numId w:val="41"/>
        </w:numPr>
        <w:rPr>
          <w:lang w:val="en-IN"/>
        </w:rPr>
      </w:pPr>
      <w:r w:rsidRPr="00430360">
        <w:rPr>
          <w:lang w:val="en-IN"/>
        </w:rPr>
        <w:t>Put develop.txt in develop branch, f1.txt and f2.txt in f1 and f2 respectively</w:t>
      </w:r>
    </w:p>
    <w:p w14:paraId="3A527364" w14:textId="0C1B14A9" w:rsidR="002641C5" w:rsidRDefault="002641C5" w:rsidP="002641C5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2641C5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05F44FE5" wp14:editId="3CD96C0E">
            <wp:extent cx="5486400" cy="3873500"/>
            <wp:effectExtent l="0" t="0" r="0" b="0"/>
            <wp:docPr id="209034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1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4C1" w14:textId="77777777" w:rsidR="002641C5" w:rsidRPr="002641C5" w:rsidRDefault="002641C5" w:rsidP="002641C5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9506177" w14:textId="26695776" w:rsidR="000B0448" w:rsidRPr="00430360" w:rsidRDefault="000B0448" w:rsidP="00430360">
      <w:pPr>
        <w:pStyle w:val="Heading2"/>
        <w:numPr>
          <w:ilvl w:val="0"/>
          <w:numId w:val="41"/>
        </w:numPr>
        <w:rPr>
          <w:lang w:val="en-IN"/>
        </w:rPr>
      </w:pPr>
      <w:r w:rsidRPr="00430360">
        <w:rPr>
          <w:lang w:val="en-IN"/>
        </w:rPr>
        <w:t>Push all these branches to GitHub</w:t>
      </w:r>
    </w:p>
    <w:p w14:paraId="539D1252" w14:textId="273F5EDE" w:rsidR="002641C5" w:rsidRDefault="00430360" w:rsidP="002641C5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430360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45272E29" wp14:editId="3A142A05">
            <wp:extent cx="5486400" cy="3428365"/>
            <wp:effectExtent l="0" t="0" r="0" b="635"/>
            <wp:docPr id="80277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5564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1394" w14:textId="26198327" w:rsidR="00430360" w:rsidRDefault="008B32A4" w:rsidP="002641C5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B32A4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3BC94436" wp14:editId="101D49D9">
            <wp:extent cx="5486400" cy="3575685"/>
            <wp:effectExtent l="0" t="0" r="0" b="5715"/>
            <wp:docPr id="76371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3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8781" w14:textId="3F10119E" w:rsidR="008B32A4" w:rsidRDefault="008B32A4" w:rsidP="002641C5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B32A4">
        <w:rPr>
          <w:rFonts w:asciiTheme="majorHAnsi" w:hAnsiTheme="majorHAnsi" w:cstheme="majorHAnsi"/>
          <w:noProof/>
          <w:sz w:val="24"/>
          <w:szCs w:val="24"/>
          <w:lang w:val="en-IN"/>
        </w:rPr>
        <w:lastRenderedPageBreak/>
        <w:drawing>
          <wp:inline distT="0" distB="0" distL="0" distR="0" wp14:anchorId="66809FB5" wp14:editId="23BD8E98">
            <wp:extent cx="5486400" cy="2565400"/>
            <wp:effectExtent l="0" t="0" r="0" b="6350"/>
            <wp:docPr id="147996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65234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C0E" w14:textId="77777777" w:rsidR="008B32A4" w:rsidRDefault="008B32A4" w:rsidP="002641C5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AE94F93" w14:textId="77777777" w:rsidR="002641C5" w:rsidRPr="002641C5" w:rsidRDefault="002641C5" w:rsidP="002641C5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E71E299" w14:textId="77777777" w:rsidR="008B32A4" w:rsidRDefault="000B0448" w:rsidP="008B32A4">
      <w:pPr>
        <w:pStyle w:val="Heading2"/>
        <w:numPr>
          <w:ilvl w:val="0"/>
          <w:numId w:val="41"/>
        </w:numPr>
        <w:rPr>
          <w:lang w:val="en-IN"/>
        </w:rPr>
      </w:pPr>
      <w:r w:rsidRPr="008B32A4">
        <w:rPr>
          <w:lang w:val="en-IN"/>
        </w:rPr>
        <w:t>On local delete f2 branch</w:t>
      </w:r>
    </w:p>
    <w:p w14:paraId="44294D19" w14:textId="4CB60F22" w:rsidR="008B32A4" w:rsidRPr="008B32A4" w:rsidRDefault="008B32A4" w:rsidP="008B32A4">
      <w:pPr>
        <w:rPr>
          <w:lang w:val="en-IN"/>
        </w:rPr>
      </w:pPr>
      <w:r w:rsidRPr="008B32A4">
        <w:rPr>
          <w:noProof/>
          <w:lang w:val="en-IN"/>
        </w:rPr>
        <w:drawing>
          <wp:inline distT="0" distB="0" distL="0" distR="0" wp14:anchorId="7F6F61AA" wp14:editId="04E71103">
            <wp:extent cx="5486400" cy="3590290"/>
            <wp:effectExtent l="0" t="0" r="0" b="0"/>
            <wp:docPr id="128772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21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292" w14:textId="558C3248" w:rsidR="00BC01E7" w:rsidRDefault="000B0448" w:rsidP="008B32A4">
      <w:pPr>
        <w:pStyle w:val="Heading2"/>
        <w:numPr>
          <w:ilvl w:val="0"/>
          <w:numId w:val="41"/>
        </w:numPr>
        <w:rPr>
          <w:rFonts w:cstheme="majorHAnsi"/>
          <w:sz w:val="24"/>
          <w:szCs w:val="24"/>
          <w:lang w:val="en-IN"/>
        </w:rPr>
      </w:pPr>
      <w:r w:rsidRPr="008B32A4">
        <w:rPr>
          <w:rFonts w:cstheme="majorHAnsi"/>
          <w:sz w:val="24"/>
          <w:szCs w:val="24"/>
          <w:lang w:val="en-IN"/>
        </w:rPr>
        <w:lastRenderedPageBreak/>
        <w:t>Delete the same branch on GitHub as well</w:t>
      </w:r>
    </w:p>
    <w:p w14:paraId="0380C81A" w14:textId="0C53AA8D" w:rsidR="008B32A4" w:rsidRPr="008B32A4" w:rsidRDefault="00BE6B67" w:rsidP="008B32A4">
      <w:pPr>
        <w:rPr>
          <w:lang w:val="en-IN"/>
        </w:rPr>
      </w:pPr>
      <w:r w:rsidRPr="00BE6B67">
        <w:rPr>
          <w:lang w:val="en-IN"/>
        </w:rPr>
        <w:drawing>
          <wp:inline distT="0" distB="0" distL="0" distR="0" wp14:anchorId="00C294C1" wp14:editId="40C49ABC">
            <wp:extent cx="5486400" cy="2767330"/>
            <wp:effectExtent l="0" t="0" r="0" b="0"/>
            <wp:docPr id="26404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40450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A4" w:rsidRPr="008B32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A338F7"/>
    <w:multiLevelType w:val="hybridMultilevel"/>
    <w:tmpl w:val="37144632"/>
    <w:lvl w:ilvl="0" w:tplc="6B007F64">
      <w:start w:val="1"/>
      <w:numFmt w:val="lowerLetter"/>
      <w:lvlText w:val="%1.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5F25"/>
    <w:multiLevelType w:val="hybridMultilevel"/>
    <w:tmpl w:val="BCFA321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3E9"/>
    <w:multiLevelType w:val="hybridMultilevel"/>
    <w:tmpl w:val="BF3CE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5893"/>
    <w:multiLevelType w:val="hybridMultilevel"/>
    <w:tmpl w:val="DB76E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B536C"/>
    <w:multiLevelType w:val="hybridMultilevel"/>
    <w:tmpl w:val="C93EF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10943"/>
    <w:multiLevelType w:val="hybridMultilevel"/>
    <w:tmpl w:val="0364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0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6"/>
  </w:num>
  <w:num w:numId="11" w16cid:durableId="953680708">
    <w:abstractNumId w:val="36"/>
  </w:num>
  <w:num w:numId="12" w16cid:durableId="940335382">
    <w:abstractNumId w:val="28"/>
  </w:num>
  <w:num w:numId="13" w16cid:durableId="300614900">
    <w:abstractNumId w:val="33"/>
  </w:num>
  <w:num w:numId="14" w16cid:durableId="1071775831">
    <w:abstractNumId w:val="22"/>
  </w:num>
  <w:num w:numId="15" w16cid:durableId="1911378921">
    <w:abstractNumId w:val="31"/>
  </w:num>
  <w:num w:numId="16" w16cid:durableId="17776096">
    <w:abstractNumId w:val="29"/>
  </w:num>
  <w:num w:numId="17" w16cid:durableId="112525380">
    <w:abstractNumId w:val="39"/>
  </w:num>
  <w:num w:numId="18" w16cid:durableId="451675189">
    <w:abstractNumId w:val="13"/>
  </w:num>
  <w:num w:numId="19" w16cid:durableId="932857918">
    <w:abstractNumId w:val="21"/>
  </w:num>
  <w:num w:numId="20" w16cid:durableId="161967566">
    <w:abstractNumId w:val="24"/>
  </w:num>
  <w:num w:numId="21" w16cid:durableId="296955857">
    <w:abstractNumId w:val="15"/>
  </w:num>
  <w:num w:numId="22" w16cid:durableId="539437146">
    <w:abstractNumId w:val="34"/>
  </w:num>
  <w:num w:numId="23" w16cid:durableId="436828829">
    <w:abstractNumId w:val="12"/>
  </w:num>
  <w:num w:numId="24" w16cid:durableId="1745184614">
    <w:abstractNumId w:val="11"/>
  </w:num>
  <w:num w:numId="25" w16cid:durableId="1036733097">
    <w:abstractNumId w:val="37"/>
  </w:num>
  <w:num w:numId="26" w16cid:durableId="1364747075">
    <w:abstractNumId w:val="19"/>
  </w:num>
  <w:num w:numId="27" w16cid:durableId="548808225">
    <w:abstractNumId w:val="30"/>
  </w:num>
  <w:num w:numId="28" w16cid:durableId="1340354284">
    <w:abstractNumId w:val="32"/>
  </w:num>
  <w:num w:numId="29" w16cid:durableId="1092974205">
    <w:abstractNumId w:val="40"/>
  </w:num>
  <w:num w:numId="30" w16cid:durableId="632635338">
    <w:abstractNumId w:val="35"/>
  </w:num>
  <w:num w:numId="31" w16cid:durableId="1001737370">
    <w:abstractNumId w:val="16"/>
  </w:num>
  <w:num w:numId="32" w16cid:durableId="1149438678">
    <w:abstractNumId w:val="9"/>
  </w:num>
  <w:num w:numId="33" w16cid:durableId="1735657617">
    <w:abstractNumId w:val="14"/>
  </w:num>
  <w:num w:numId="34" w16cid:durableId="1837845564">
    <w:abstractNumId w:val="18"/>
  </w:num>
  <w:num w:numId="35" w16cid:durableId="1486118169">
    <w:abstractNumId w:val="25"/>
  </w:num>
  <w:num w:numId="36" w16cid:durableId="590046537">
    <w:abstractNumId w:val="23"/>
  </w:num>
  <w:num w:numId="37" w16cid:durableId="1104105879">
    <w:abstractNumId w:val="27"/>
  </w:num>
  <w:num w:numId="38" w16cid:durableId="500972071">
    <w:abstractNumId w:val="20"/>
  </w:num>
  <w:num w:numId="39" w16cid:durableId="1485047442">
    <w:abstractNumId w:val="17"/>
  </w:num>
  <w:num w:numId="40" w16cid:durableId="2071996865">
    <w:abstractNumId w:val="10"/>
  </w:num>
  <w:num w:numId="41" w16cid:durableId="138008587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458EE"/>
    <w:rsid w:val="0006063C"/>
    <w:rsid w:val="00072BB7"/>
    <w:rsid w:val="000B0448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E7FD3"/>
    <w:rsid w:val="001F3726"/>
    <w:rsid w:val="001F3C8E"/>
    <w:rsid w:val="001F5041"/>
    <w:rsid w:val="0024358B"/>
    <w:rsid w:val="002641C5"/>
    <w:rsid w:val="002707FC"/>
    <w:rsid w:val="00273EEC"/>
    <w:rsid w:val="00275F1E"/>
    <w:rsid w:val="002925E0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28A0"/>
    <w:rsid w:val="003F65A7"/>
    <w:rsid w:val="003F7E66"/>
    <w:rsid w:val="0042156C"/>
    <w:rsid w:val="00430360"/>
    <w:rsid w:val="00433577"/>
    <w:rsid w:val="004A2256"/>
    <w:rsid w:val="004B59A6"/>
    <w:rsid w:val="004C5C66"/>
    <w:rsid w:val="00500B3C"/>
    <w:rsid w:val="00520789"/>
    <w:rsid w:val="00520FCF"/>
    <w:rsid w:val="00527CC2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6E4915"/>
    <w:rsid w:val="00706D6E"/>
    <w:rsid w:val="007210C3"/>
    <w:rsid w:val="00726174"/>
    <w:rsid w:val="007277E8"/>
    <w:rsid w:val="00770BF4"/>
    <w:rsid w:val="007778D2"/>
    <w:rsid w:val="00780D96"/>
    <w:rsid w:val="00794BBF"/>
    <w:rsid w:val="007B64A1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32A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71E"/>
    <w:rsid w:val="00A64897"/>
    <w:rsid w:val="00AA12EE"/>
    <w:rsid w:val="00AA1D8D"/>
    <w:rsid w:val="00AA2EC7"/>
    <w:rsid w:val="00AA4919"/>
    <w:rsid w:val="00AB1FAB"/>
    <w:rsid w:val="00AC59E8"/>
    <w:rsid w:val="00AF4433"/>
    <w:rsid w:val="00AF46E6"/>
    <w:rsid w:val="00B05C55"/>
    <w:rsid w:val="00B05FB8"/>
    <w:rsid w:val="00B31C16"/>
    <w:rsid w:val="00B43CA4"/>
    <w:rsid w:val="00B44FFC"/>
    <w:rsid w:val="00B47730"/>
    <w:rsid w:val="00B47D3C"/>
    <w:rsid w:val="00B731FB"/>
    <w:rsid w:val="00B7377B"/>
    <w:rsid w:val="00B90C9A"/>
    <w:rsid w:val="00BA4CA3"/>
    <w:rsid w:val="00BA6691"/>
    <w:rsid w:val="00BB053D"/>
    <w:rsid w:val="00BC01E7"/>
    <w:rsid w:val="00BD68BD"/>
    <w:rsid w:val="00BE6B67"/>
    <w:rsid w:val="00C04CE0"/>
    <w:rsid w:val="00C05D46"/>
    <w:rsid w:val="00C158CE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52624"/>
    <w:rsid w:val="00E70103"/>
    <w:rsid w:val="00EB7D0A"/>
    <w:rsid w:val="00EC2251"/>
    <w:rsid w:val="00EC78B4"/>
    <w:rsid w:val="00ED7019"/>
    <w:rsid w:val="00EE4A18"/>
    <w:rsid w:val="00F002D4"/>
    <w:rsid w:val="00F11DC0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4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36</cp:revision>
  <dcterms:created xsi:type="dcterms:W3CDTF">2013-12-23T23:15:00Z</dcterms:created>
  <dcterms:modified xsi:type="dcterms:W3CDTF">2025-09-02T16:47:00Z</dcterms:modified>
  <cp:category/>
</cp:coreProperties>
</file>