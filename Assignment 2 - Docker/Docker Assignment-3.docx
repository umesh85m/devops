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01B43" w14:textId="32EB22E4" w:rsidR="00612A35" w:rsidRPr="00876524" w:rsidRDefault="00876524" w:rsidP="00876524">
      <w:pPr>
        <w:pStyle w:val="Heading1"/>
        <w:jc w:val="center"/>
        <w:rPr>
          <w:sz w:val="36"/>
          <w:szCs w:val="36"/>
          <w:u w:val="single"/>
        </w:rPr>
      </w:pPr>
      <w:r w:rsidRPr="00876524">
        <w:rPr>
          <w:sz w:val="40"/>
          <w:szCs w:val="40"/>
          <w:u w:val="single"/>
          <w:lang w:val="en-IN"/>
        </w:rPr>
        <w:t>Docker Assignment-</w:t>
      </w:r>
      <w:r w:rsidR="008C4012">
        <w:rPr>
          <w:sz w:val="40"/>
          <w:szCs w:val="40"/>
          <w:u w:val="single"/>
          <w:lang w:val="en-IN"/>
        </w:rPr>
        <w:t>3</w:t>
      </w:r>
    </w:p>
    <w:p w14:paraId="27E3F7DE" w14:textId="33514592" w:rsidR="008C4012" w:rsidRDefault="008C4012" w:rsidP="008C4012">
      <w:pPr>
        <w:pStyle w:val="Heading1"/>
        <w:numPr>
          <w:ilvl w:val="0"/>
          <w:numId w:val="33"/>
        </w:numPr>
        <w:rPr>
          <w:lang w:val="en-IN"/>
        </w:rPr>
      </w:pPr>
      <w:r w:rsidRPr="008C4012">
        <w:rPr>
          <w:lang w:val="en-IN"/>
        </w:rPr>
        <w:t>Use the saved image in the previous assignment</w:t>
      </w:r>
    </w:p>
    <w:p w14:paraId="192AC733" w14:textId="17783FA5" w:rsidR="008C4012" w:rsidRPr="008C4012" w:rsidRDefault="00AB1FAB" w:rsidP="008C4012">
      <w:pPr>
        <w:rPr>
          <w:lang w:val="en-IN"/>
        </w:rPr>
      </w:pPr>
      <w:r w:rsidRPr="00AB1FAB">
        <w:rPr>
          <w:lang w:val="en-IN"/>
        </w:rPr>
        <w:drawing>
          <wp:inline distT="0" distB="0" distL="0" distR="0" wp14:anchorId="0EE9F078" wp14:editId="21ACB211">
            <wp:extent cx="5486400" cy="2538730"/>
            <wp:effectExtent l="0" t="0" r="0" b="0"/>
            <wp:docPr id="144605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52160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D3A4" w14:textId="27D9D744" w:rsidR="008C4012" w:rsidRDefault="008C4012" w:rsidP="008C4012">
      <w:pPr>
        <w:pStyle w:val="Heading1"/>
        <w:numPr>
          <w:ilvl w:val="0"/>
          <w:numId w:val="33"/>
        </w:numPr>
        <w:rPr>
          <w:lang w:val="en-IN"/>
        </w:rPr>
      </w:pPr>
      <w:r w:rsidRPr="008C4012">
        <w:rPr>
          <w:lang w:val="en-IN"/>
        </w:rPr>
        <w:t>Upload this image on Docker Hub</w:t>
      </w:r>
    </w:p>
    <w:p w14:paraId="1CA95976" w14:textId="589EAE9B" w:rsidR="008C4012" w:rsidRDefault="00AB1FAB" w:rsidP="008C4012">
      <w:pPr>
        <w:rPr>
          <w:lang w:val="en-IN"/>
        </w:rPr>
      </w:pPr>
      <w:r w:rsidRPr="00AB1FAB">
        <w:rPr>
          <w:lang w:val="en-IN"/>
        </w:rPr>
        <w:drawing>
          <wp:inline distT="0" distB="0" distL="0" distR="0" wp14:anchorId="5A9D5F6D" wp14:editId="28495E20">
            <wp:extent cx="5486400" cy="2513330"/>
            <wp:effectExtent l="0" t="0" r="0" b="1270"/>
            <wp:docPr id="163501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11719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50E6" w14:textId="6389DF45" w:rsidR="00AB1FAB" w:rsidRDefault="00AB1FAB" w:rsidP="008C4012">
      <w:pPr>
        <w:rPr>
          <w:lang w:val="en-IN"/>
        </w:rPr>
      </w:pPr>
      <w:r w:rsidRPr="00AB1FAB">
        <w:rPr>
          <w:lang w:val="en-IN"/>
        </w:rPr>
        <w:lastRenderedPageBreak/>
        <w:drawing>
          <wp:inline distT="0" distB="0" distL="0" distR="0" wp14:anchorId="3B4746B7" wp14:editId="40982828">
            <wp:extent cx="5486400" cy="2125345"/>
            <wp:effectExtent l="0" t="0" r="0" b="8255"/>
            <wp:docPr id="166117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71024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EE49" w14:textId="77777777" w:rsidR="00AB1FAB" w:rsidRPr="008C4012" w:rsidRDefault="00AB1FAB" w:rsidP="008C4012">
      <w:pPr>
        <w:rPr>
          <w:lang w:val="en-IN"/>
        </w:rPr>
      </w:pPr>
    </w:p>
    <w:p w14:paraId="45C7558C" w14:textId="25B6EB6E" w:rsidR="008C4012" w:rsidRDefault="008C4012" w:rsidP="008C4012">
      <w:pPr>
        <w:pStyle w:val="Heading1"/>
        <w:numPr>
          <w:ilvl w:val="0"/>
          <w:numId w:val="33"/>
        </w:numPr>
        <w:rPr>
          <w:lang w:val="en-IN"/>
        </w:rPr>
      </w:pPr>
      <w:r w:rsidRPr="008C4012">
        <w:rPr>
          <w:lang w:val="en-IN"/>
        </w:rPr>
        <w:t>On a separate machine pull this Docker Hub image and launch it on port</w:t>
      </w:r>
      <w:r>
        <w:rPr>
          <w:lang w:val="en-IN"/>
        </w:rPr>
        <w:t xml:space="preserve"> </w:t>
      </w:r>
      <w:r w:rsidRPr="008C4012">
        <w:rPr>
          <w:lang w:val="en-IN"/>
        </w:rPr>
        <w:t>80</w:t>
      </w:r>
    </w:p>
    <w:p w14:paraId="50C33193" w14:textId="0FD41194" w:rsidR="008C4012" w:rsidRPr="00AB1FAB" w:rsidRDefault="00AB1FAB" w:rsidP="00AB1FAB">
      <w:pPr>
        <w:rPr>
          <w:lang w:val="en-IN"/>
        </w:rPr>
      </w:pPr>
      <w:r w:rsidRPr="00AB1FAB">
        <w:rPr>
          <w:lang w:val="en-IN"/>
        </w:rPr>
        <w:drawing>
          <wp:inline distT="0" distB="0" distL="0" distR="0" wp14:anchorId="55B31356" wp14:editId="7FE64954">
            <wp:extent cx="5486400" cy="2536825"/>
            <wp:effectExtent l="0" t="0" r="0" b="0"/>
            <wp:docPr id="33333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4632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9954" w14:textId="4A2D6CF1" w:rsidR="008C4012" w:rsidRPr="008C4012" w:rsidRDefault="00AB1FAB" w:rsidP="008C4012">
      <w:pPr>
        <w:rPr>
          <w:lang w:val="en-IN"/>
        </w:rPr>
      </w:pPr>
      <w:r w:rsidRPr="00AB1FAB">
        <w:rPr>
          <w:lang w:val="en-IN"/>
        </w:rPr>
        <w:lastRenderedPageBreak/>
        <w:drawing>
          <wp:inline distT="0" distB="0" distL="0" distR="0" wp14:anchorId="4BB93A22" wp14:editId="57234A4D">
            <wp:extent cx="5486400" cy="2541270"/>
            <wp:effectExtent l="0" t="0" r="0" b="0"/>
            <wp:docPr id="212679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99939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B33B" w14:textId="0194CB1B" w:rsidR="008C4012" w:rsidRDefault="008C4012" w:rsidP="008C4012">
      <w:pPr>
        <w:pStyle w:val="Heading1"/>
        <w:numPr>
          <w:ilvl w:val="0"/>
          <w:numId w:val="33"/>
        </w:numPr>
        <w:rPr>
          <w:lang w:val="en-IN"/>
        </w:rPr>
      </w:pPr>
      <w:r w:rsidRPr="008C4012">
        <w:rPr>
          <w:lang w:val="en-IN"/>
        </w:rPr>
        <w:t>Start the Apache2 service</w:t>
      </w:r>
    </w:p>
    <w:p w14:paraId="57F232D4" w14:textId="696A00EB" w:rsidR="008C4012" w:rsidRPr="008C4012" w:rsidRDefault="00E52624" w:rsidP="008C4012">
      <w:pPr>
        <w:rPr>
          <w:lang w:val="en-IN"/>
        </w:rPr>
      </w:pPr>
      <w:r w:rsidRPr="00E52624">
        <w:rPr>
          <w:lang w:val="en-IN"/>
        </w:rPr>
        <w:drawing>
          <wp:inline distT="0" distB="0" distL="0" distR="0" wp14:anchorId="22B2278A" wp14:editId="67D4508E">
            <wp:extent cx="5486400" cy="2521585"/>
            <wp:effectExtent l="0" t="0" r="0" b="0"/>
            <wp:docPr id="125905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56739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BC36" w14:textId="585890D6" w:rsidR="00375A1E" w:rsidRDefault="008C4012" w:rsidP="008C4012">
      <w:pPr>
        <w:pStyle w:val="Heading1"/>
        <w:numPr>
          <w:ilvl w:val="0"/>
          <w:numId w:val="33"/>
        </w:numPr>
        <w:rPr>
          <w:lang w:val="en-IN"/>
        </w:rPr>
      </w:pPr>
      <w:r w:rsidRPr="008C4012">
        <w:rPr>
          <w:lang w:val="en-IN"/>
        </w:rPr>
        <w:lastRenderedPageBreak/>
        <w:t>Verify if you are able to see the Apache2 service</w:t>
      </w:r>
    </w:p>
    <w:p w14:paraId="5AB7A15A" w14:textId="13B83243" w:rsidR="008C4012" w:rsidRPr="00E52624" w:rsidRDefault="00E52624" w:rsidP="00E52624">
      <w:pPr>
        <w:rPr>
          <w:lang w:val="en-IN"/>
        </w:rPr>
      </w:pPr>
      <w:r w:rsidRPr="00E52624">
        <w:rPr>
          <w:lang w:val="en-IN"/>
        </w:rPr>
        <w:drawing>
          <wp:inline distT="0" distB="0" distL="0" distR="0" wp14:anchorId="1C6CFB4D" wp14:editId="7937F1BE">
            <wp:extent cx="5486400" cy="2781935"/>
            <wp:effectExtent l="0" t="0" r="0" b="0"/>
            <wp:docPr id="192483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34739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9E88" w14:textId="77777777" w:rsidR="008C4012" w:rsidRPr="008C4012" w:rsidRDefault="008C4012" w:rsidP="008C4012">
      <w:pPr>
        <w:rPr>
          <w:lang w:val="en-IN"/>
        </w:rPr>
      </w:pPr>
    </w:p>
    <w:sectPr w:rsidR="008C4012" w:rsidRPr="008C40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27E6D"/>
    <w:multiLevelType w:val="hybridMultilevel"/>
    <w:tmpl w:val="BC1C2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F820FC"/>
    <w:multiLevelType w:val="hybridMultilevel"/>
    <w:tmpl w:val="551A35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910A6"/>
    <w:multiLevelType w:val="hybridMultilevel"/>
    <w:tmpl w:val="DE8659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96F7A"/>
    <w:multiLevelType w:val="hybridMultilevel"/>
    <w:tmpl w:val="F08000A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F86E2A"/>
    <w:multiLevelType w:val="hybridMultilevel"/>
    <w:tmpl w:val="8640A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A7603"/>
    <w:multiLevelType w:val="hybridMultilevel"/>
    <w:tmpl w:val="5518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A64A3"/>
    <w:multiLevelType w:val="hybridMultilevel"/>
    <w:tmpl w:val="D7989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84AD2"/>
    <w:multiLevelType w:val="hybridMultilevel"/>
    <w:tmpl w:val="B88693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6611B"/>
    <w:multiLevelType w:val="hybridMultilevel"/>
    <w:tmpl w:val="37E6BC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272E7"/>
    <w:multiLevelType w:val="hybridMultilevel"/>
    <w:tmpl w:val="9DB6FF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83364"/>
    <w:multiLevelType w:val="hybridMultilevel"/>
    <w:tmpl w:val="9F2850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F36D0"/>
    <w:multiLevelType w:val="hybridMultilevel"/>
    <w:tmpl w:val="83524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45B9F"/>
    <w:multiLevelType w:val="hybridMultilevel"/>
    <w:tmpl w:val="3D6E1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D20EE"/>
    <w:multiLevelType w:val="hybridMultilevel"/>
    <w:tmpl w:val="BC8CBA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C1825"/>
    <w:multiLevelType w:val="hybridMultilevel"/>
    <w:tmpl w:val="169471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EE7"/>
    <w:multiLevelType w:val="hybridMultilevel"/>
    <w:tmpl w:val="BC8CBA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60009"/>
    <w:multiLevelType w:val="hybridMultilevel"/>
    <w:tmpl w:val="AAAE7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84F54"/>
    <w:multiLevelType w:val="hybridMultilevel"/>
    <w:tmpl w:val="43DCB5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11C08"/>
    <w:multiLevelType w:val="hybridMultilevel"/>
    <w:tmpl w:val="962A44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030AB"/>
    <w:multiLevelType w:val="hybridMultilevel"/>
    <w:tmpl w:val="F0688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E1FC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32E0EE2"/>
    <w:multiLevelType w:val="hybridMultilevel"/>
    <w:tmpl w:val="669E4C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653D6"/>
    <w:multiLevelType w:val="multilevel"/>
    <w:tmpl w:val="DF2E815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2" w15:restartNumberingAfterBreak="0">
    <w:nsid w:val="7E067161"/>
    <w:multiLevelType w:val="hybridMultilevel"/>
    <w:tmpl w:val="B7280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1608">
    <w:abstractNumId w:val="8"/>
  </w:num>
  <w:num w:numId="2" w16cid:durableId="20016402">
    <w:abstractNumId w:val="6"/>
  </w:num>
  <w:num w:numId="3" w16cid:durableId="1596404558">
    <w:abstractNumId w:val="5"/>
  </w:num>
  <w:num w:numId="4" w16cid:durableId="678578310">
    <w:abstractNumId w:val="4"/>
  </w:num>
  <w:num w:numId="5" w16cid:durableId="1699038602">
    <w:abstractNumId w:val="7"/>
  </w:num>
  <w:num w:numId="6" w16cid:durableId="990447222">
    <w:abstractNumId w:val="3"/>
  </w:num>
  <w:num w:numId="7" w16cid:durableId="939723372">
    <w:abstractNumId w:val="2"/>
  </w:num>
  <w:num w:numId="8" w16cid:durableId="470708518">
    <w:abstractNumId w:val="1"/>
  </w:num>
  <w:num w:numId="9" w16cid:durableId="1930037988">
    <w:abstractNumId w:val="0"/>
  </w:num>
  <w:num w:numId="10" w16cid:durableId="2113864017">
    <w:abstractNumId w:val="20"/>
  </w:num>
  <w:num w:numId="11" w16cid:durableId="953680708">
    <w:abstractNumId w:val="29"/>
  </w:num>
  <w:num w:numId="12" w16cid:durableId="940335382">
    <w:abstractNumId w:val="21"/>
  </w:num>
  <w:num w:numId="13" w16cid:durableId="300614900">
    <w:abstractNumId w:val="26"/>
  </w:num>
  <w:num w:numId="14" w16cid:durableId="1071775831">
    <w:abstractNumId w:val="18"/>
  </w:num>
  <w:num w:numId="15" w16cid:durableId="1911378921">
    <w:abstractNumId w:val="24"/>
  </w:num>
  <w:num w:numId="16" w16cid:durableId="17776096">
    <w:abstractNumId w:val="22"/>
  </w:num>
  <w:num w:numId="17" w16cid:durableId="112525380">
    <w:abstractNumId w:val="31"/>
  </w:num>
  <w:num w:numId="18" w16cid:durableId="451675189">
    <w:abstractNumId w:val="12"/>
  </w:num>
  <w:num w:numId="19" w16cid:durableId="932857918">
    <w:abstractNumId w:val="17"/>
  </w:num>
  <w:num w:numId="20" w16cid:durableId="161967566">
    <w:abstractNumId w:val="19"/>
  </w:num>
  <w:num w:numId="21" w16cid:durableId="296955857">
    <w:abstractNumId w:val="14"/>
  </w:num>
  <w:num w:numId="22" w16cid:durableId="539437146">
    <w:abstractNumId w:val="27"/>
  </w:num>
  <w:num w:numId="23" w16cid:durableId="436828829">
    <w:abstractNumId w:val="11"/>
  </w:num>
  <w:num w:numId="24" w16cid:durableId="1745184614">
    <w:abstractNumId w:val="10"/>
  </w:num>
  <w:num w:numId="25" w16cid:durableId="1036733097">
    <w:abstractNumId w:val="30"/>
  </w:num>
  <w:num w:numId="26" w16cid:durableId="1364747075">
    <w:abstractNumId w:val="16"/>
  </w:num>
  <w:num w:numId="27" w16cid:durableId="548808225">
    <w:abstractNumId w:val="23"/>
  </w:num>
  <w:num w:numId="28" w16cid:durableId="1340354284">
    <w:abstractNumId w:val="25"/>
  </w:num>
  <w:num w:numId="29" w16cid:durableId="1092974205">
    <w:abstractNumId w:val="32"/>
  </w:num>
  <w:num w:numId="30" w16cid:durableId="632635338">
    <w:abstractNumId w:val="28"/>
  </w:num>
  <w:num w:numId="31" w16cid:durableId="1001737370">
    <w:abstractNumId w:val="15"/>
  </w:num>
  <w:num w:numId="32" w16cid:durableId="1149438678">
    <w:abstractNumId w:val="9"/>
  </w:num>
  <w:num w:numId="33" w16cid:durableId="17356576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DAA"/>
    <w:rsid w:val="0006063C"/>
    <w:rsid w:val="00072BB7"/>
    <w:rsid w:val="000C2F1E"/>
    <w:rsid w:val="000C349C"/>
    <w:rsid w:val="000C616E"/>
    <w:rsid w:val="000D0024"/>
    <w:rsid w:val="000D20C0"/>
    <w:rsid w:val="000D40BB"/>
    <w:rsid w:val="000F6323"/>
    <w:rsid w:val="00107CCF"/>
    <w:rsid w:val="00111AE2"/>
    <w:rsid w:val="00117C53"/>
    <w:rsid w:val="0015074B"/>
    <w:rsid w:val="00150EDE"/>
    <w:rsid w:val="00172B3B"/>
    <w:rsid w:val="00184422"/>
    <w:rsid w:val="001869C1"/>
    <w:rsid w:val="00193AE8"/>
    <w:rsid w:val="00196090"/>
    <w:rsid w:val="001A0319"/>
    <w:rsid w:val="001A08CE"/>
    <w:rsid w:val="001C68C5"/>
    <w:rsid w:val="001F3726"/>
    <w:rsid w:val="001F3C8E"/>
    <w:rsid w:val="001F5041"/>
    <w:rsid w:val="0024358B"/>
    <w:rsid w:val="002707FC"/>
    <w:rsid w:val="00273EEC"/>
    <w:rsid w:val="00275F1E"/>
    <w:rsid w:val="002925E0"/>
    <w:rsid w:val="0029639D"/>
    <w:rsid w:val="002A24A2"/>
    <w:rsid w:val="002C5B18"/>
    <w:rsid w:val="002D33AB"/>
    <w:rsid w:val="002F6D7F"/>
    <w:rsid w:val="00315EC3"/>
    <w:rsid w:val="00326F90"/>
    <w:rsid w:val="003308D7"/>
    <w:rsid w:val="00336BF4"/>
    <w:rsid w:val="00356459"/>
    <w:rsid w:val="0035791C"/>
    <w:rsid w:val="00361FDE"/>
    <w:rsid w:val="0036259F"/>
    <w:rsid w:val="003705AC"/>
    <w:rsid w:val="00375A1E"/>
    <w:rsid w:val="0037759A"/>
    <w:rsid w:val="003A2C50"/>
    <w:rsid w:val="003A6404"/>
    <w:rsid w:val="003C609D"/>
    <w:rsid w:val="003E35B7"/>
    <w:rsid w:val="003F65A7"/>
    <w:rsid w:val="0042156C"/>
    <w:rsid w:val="00433577"/>
    <w:rsid w:val="004A2256"/>
    <w:rsid w:val="004B59A6"/>
    <w:rsid w:val="004C5C66"/>
    <w:rsid w:val="00500B3C"/>
    <w:rsid w:val="00520789"/>
    <w:rsid w:val="00520FCF"/>
    <w:rsid w:val="005414F9"/>
    <w:rsid w:val="00546499"/>
    <w:rsid w:val="005722C2"/>
    <w:rsid w:val="0058130F"/>
    <w:rsid w:val="005A6363"/>
    <w:rsid w:val="005B22F4"/>
    <w:rsid w:val="005B457C"/>
    <w:rsid w:val="005E1E51"/>
    <w:rsid w:val="005F3019"/>
    <w:rsid w:val="005F34C1"/>
    <w:rsid w:val="006019C7"/>
    <w:rsid w:val="00612A35"/>
    <w:rsid w:val="00621467"/>
    <w:rsid w:val="00624AFB"/>
    <w:rsid w:val="00657007"/>
    <w:rsid w:val="00676C91"/>
    <w:rsid w:val="00697BB5"/>
    <w:rsid w:val="006A3F8A"/>
    <w:rsid w:val="006B2ADA"/>
    <w:rsid w:val="006D7F4F"/>
    <w:rsid w:val="00706D6E"/>
    <w:rsid w:val="007210C3"/>
    <w:rsid w:val="00726174"/>
    <w:rsid w:val="007277E8"/>
    <w:rsid w:val="00770BF4"/>
    <w:rsid w:val="007778D2"/>
    <w:rsid w:val="00780D96"/>
    <w:rsid w:val="00794BBF"/>
    <w:rsid w:val="007B74D2"/>
    <w:rsid w:val="007D0296"/>
    <w:rsid w:val="007D0601"/>
    <w:rsid w:val="00801199"/>
    <w:rsid w:val="0080761D"/>
    <w:rsid w:val="00813557"/>
    <w:rsid w:val="00813F84"/>
    <w:rsid w:val="00817131"/>
    <w:rsid w:val="008279E5"/>
    <w:rsid w:val="0083561A"/>
    <w:rsid w:val="00857E4D"/>
    <w:rsid w:val="00862ACE"/>
    <w:rsid w:val="00876524"/>
    <w:rsid w:val="008B6CAA"/>
    <w:rsid w:val="008C3084"/>
    <w:rsid w:val="008C4012"/>
    <w:rsid w:val="008E2791"/>
    <w:rsid w:val="008F6FF8"/>
    <w:rsid w:val="00910155"/>
    <w:rsid w:val="00912315"/>
    <w:rsid w:val="00924FEB"/>
    <w:rsid w:val="00926678"/>
    <w:rsid w:val="00927C8E"/>
    <w:rsid w:val="0094063B"/>
    <w:rsid w:val="00950283"/>
    <w:rsid w:val="00984CDE"/>
    <w:rsid w:val="00985B30"/>
    <w:rsid w:val="00986FDF"/>
    <w:rsid w:val="009B27FC"/>
    <w:rsid w:val="009B3484"/>
    <w:rsid w:val="009B41DC"/>
    <w:rsid w:val="009D3347"/>
    <w:rsid w:val="009E4109"/>
    <w:rsid w:val="00A155E7"/>
    <w:rsid w:val="00A37B0A"/>
    <w:rsid w:val="00A47B73"/>
    <w:rsid w:val="00A63B6A"/>
    <w:rsid w:val="00A64897"/>
    <w:rsid w:val="00AA12EE"/>
    <w:rsid w:val="00AA1D8D"/>
    <w:rsid w:val="00AA2EC7"/>
    <w:rsid w:val="00AB1FAB"/>
    <w:rsid w:val="00AC59E8"/>
    <w:rsid w:val="00AF4433"/>
    <w:rsid w:val="00B05C55"/>
    <w:rsid w:val="00B05FB8"/>
    <w:rsid w:val="00B43CA4"/>
    <w:rsid w:val="00B44FFC"/>
    <w:rsid w:val="00B47730"/>
    <w:rsid w:val="00B47D3C"/>
    <w:rsid w:val="00B731FB"/>
    <w:rsid w:val="00B7377B"/>
    <w:rsid w:val="00B90C9A"/>
    <w:rsid w:val="00BA6691"/>
    <w:rsid w:val="00BB053D"/>
    <w:rsid w:val="00BD68BD"/>
    <w:rsid w:val="00C04CE0"/>
    <w:rsid w:val="00C05D46"/>
    <w:rsid w:val="00C2238F"/>
    <w:rsid w:val="00C26385"/>
    <w:rsid w:val="00C37B7A"/>
    <w:rsid w:val="00C53DA3"/>
    <w:rsid w:val="00C55F4B"/>
    <w:rsid w:val="00C86D62"/>
    <w:rsid w:val="00C91038"/>
    <w:rsid w:val="00C91AEB"/>
    <w:rsid w:val="00CA733B"/>
    <w:rsid w:val="00CA7CA4"/>
    <w:rsid w:val="00CB0664"/>
    <w:rsid w:val="00CB5247"/>
    <w:rsid w:val="00CC1886"/>
    <w:rsid w:val="00CE4606"/>
    <w:rsid w:val="00CF0BC5"/>
    <w:rsid w:val="00D01BE7"/>
    <w:rsid w:val="00D124F8"/>
    <w:rsid w:val="00D22F51"/>
    <w:rsid w:val="00D24C51"/>
    <w:rsid w:val="00D3650B"/>
    <w:rsid w:val="00D37630"/>
    <w:rsid w:val="00D44B02"/>
    <w:rsid w:val="00D8195C"/>
    <w:rsid w:val="00D84818"/>
    <w:rsid w:val="00D90B33"/>
    <w:rsid w:val="00D926FC"/>
    <w:rsid w:val="00DC6B86"/>
    <w:rsid w:val="00DF6CED"/>
    <w:rsid w:val="00E52624"/>
    <w:rsid w:val="00E70103"/>
    <w:rsid w:val="00EC2251"/>
    <w:rsid w:val="00EC78B4"/>
    <w:rsid w:val="00EE4A18"/>
    <w:rsid w:val="00F002D4"/>
    <w:rsid w:val="00F248DE"/>
    <w:rsid w:val="00F31AEF"/>
    <w:rsid w:val="00F50A98"/>
    <w:rsid w:val="00F764DD"/>
    <w:rsid w:val="00F77E76"/>
    <w:rsid w:val="00F921D7"/>
    <w:rsid w:val="00FB2BF1"/>
    <w:rsid w:val="00FB5A8B"/>
    <w:rsid w:val="00FC693F"/>
    <w:rsid w:val="00FD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3242F"/>
  <w14:defaultImageDpi w14:val="300"/>
  <w15:docId w15:val="{4E395901-6B3E-4265-8502-ECD48202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C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Umesh Monga</cp:lastModifiedBy>
  <cp:revision>27</cp:revision>
  <dcterms:created xsi:type="dcterms:W3CDTF">2013-12-23T23:15:00Z</dcterms:created>
  <dcterms:modified xsi:type="dcterms:W3CDTF">2025-08-24T06:39:00Z</dcterms:modified>
  <cp:category/>
</cp:coreProperties>
</file>