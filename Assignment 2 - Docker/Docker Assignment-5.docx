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9E88" w14:textId="53B75A80" w:rsidR="008C4012" w:rsidRPr="00C158CE" w:rsidRDefault="00876524" w:rsidP="00C158CE">
      <w:pPr>
        <w:pStyle w:val="Heading1"/>
        <w:jc w:val="center"/>
        <w:rPr>
          <w:sz w:val="36"/>
          <w:szCs w:val="36"/>
          <w:u w:val="single"/>
        </w:rPr>
      </w:pPr>
      <w:r w:rsidRPr="00876524">
        <w:rPr>
          <w:sz w:val="40"/>
          <w:szCs w:val="40"/>
          <w:u w:val="single"/>
          <w:lang w:val="en-IN"/>
        </w:rPr>
        <w:t>Docker Assignment-</w:t>
      </w:r>
      <w:r w:rsidR="00B31C16">
        <w:rPr>
          <w:sz w:val="40"/>
          <w:szCs w:val="40"/>
          <w:u w:val="single"/>
          <w:lang w:val="en-IN"/>
        </w:rPr>
        <w:t>5</w:t>
      </w:r>
    </w:p>
    <w:p w14:paraId="0CE2F28B" w14:textId="77777777" w:rsidR="00B31C16" w:rsidRDefault="00B31C16" w:rsidP="00B31C16">
      <w:pPr>
        <w:pStyle w:val="Heading1"/>
        <w:numPr>
          <w:ilvl w:val="0"/>
          <w:numId w:val="36"/>
        </w:numPr>
        <w:rPr>
          <w:lang w:val="en-IN"/>
        </w:rPr>
      </w:pPr>
      <w:r w:rsidRPr="00B31C16">
        <w:rPr>
          <w:lang w:val="en-IN"/>
        </w:rPr>
        <w:t>Create a sample HTML file</w:t>
      </w:r>
    </w:p>
    <w:p w14:paraId="1A5EBF09" w14:textId="3C17CA13" w:rsidR="00B31C16" w:rsidRDefault="00B31C16" w:rsidP="00B31C16">
      <w:pPr>
        <w:rPr>
          <w:lang w:val="en-IN"/>
        </w:rPr>
      </w:pPr>
      <w:r w:rsidRPr="00B31C16">
        <w:rPr>
          <w:lang w:val="en-IN"/>
        </w:rPr>
        <w:drawing>
          <wp:inline distT="0" distB="0" distL="0" distR="0" wp14:anchorId="56920767" wp14:editId="1DF36235">
            <wp:extent cx="5486400" cy="2531110"/>
            <wp:effectExtent l="0" t="0" r="0" b="2540"/>
            <wp:docPr id="15552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914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339" w14:textId="77777777" w:rsidR="00C158CE" w:rsidRPr="00B31C16" w:rsidRDefault="00C158CE" w:rsidP="00B31C16">
      <w:pPr>
        <w:rPr>
          <w:lang w:val="en-IN"/>
        </w:rPr>
      </w:pPr>
    </w:p>
    <w:p w14:paraId="11A4C0E1" w14:textId="77777777" w:rsidR="00B31C16" w:rsidRDefault="00B31C16" w:rsidP="00B31C16">
      <w:pPr>
        <w:pStyle w:val="Heading1"/>
        <w:numPr>
          <w:ilvl w:val="0"/>
          <w:numId w:val="36"/>
        </w:numPr>
        <w:rPr>
          <w:lang w:val="en-IN"/>
        </w:rPr>
      </w:pPr>
      <w:r w:rsidRPr="00B31C16">
        <w:rPr>
          <w:lang w:val="en-IN"/>
        </w:rPr>
        <w:t xml:space="preserve">Use the </w:t>
      </w:r>
      <w:proofErr w:type="spellStart"/>
      <w:r w:rsidRPr="00B31C16">
        <w:rPr>
          <w:lang w:val="en-IN"/>
        </w:rPr>
        <w:t>Dockerfile</w:t>
      </w:r>
      <w:proofErr w:type="spellEnd"/>
      <w:r w:rsidRPr="00B31C16">
        <w:rPr>
          <w:lang w:val="en-IN"/>
        </w:rPr>
        <w:t xml:space="preserve"> from the previous task</w:t>
      </w:r>
    </w:p>
    <w:p w14:paraId="2DBAA0D4" w14:textId="7E5CC7A6" w:rsidR="00B31C16" w:rsidRDefault="00C158CE" w:rsidP="00B31C16">
      <w:pPr>
        <w:rPr>
          <w:lang w:val="en-IN"/>
        </w:rPr>
      </w:pPr>
      <w:r w:rsidRPr="00C158CE">
        <w:rPr>
          <w:lang w:val="en-IN"/>
        </w:rPr>
        <w:drawing>
          <wp:inline distT="0" distB="0" distL="0" distR="0" wp14:anchorId="48641AB9" wp14:editId="0FDFF62A">
            <wp:extent cx="5486400" cy="2455545"/>
            <wp:effectExtent l="0" t="0" r="0" b="1905"/>
            <wp:docPr id="153957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8775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73E" w14:textId="47BDE7B7" w:rsidR="00BA4CA3" w:rsidRDefault="00C158CE" w:rsidP="00B31C16">
      <w:pPr>
        <w:rPr>
          <w:lang w:val="en-IN"/>
        </w:rPr>
      </w:pPr>
      <w:r w:rsidRPr="00C158CE">
        <w:rPr>
          <w:lang w:val="en-IN"/>
        </w:rPr>
        <w:lastRenderedPageBreak/>
        <w:drawing>
          <wp:inline distT="0" distB="0" distL="0" distR="0" wp14:anchorId="395F8C5B" wp14:editId="07602E61">
            <wp:extent cx="5486400" cy="2553335"/>
            <wp:effectExtent l="0" t="0" r="0" b="0"/>
            <wp:docPr id="26582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745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C863" w14:textId="77777777" w:rsidR="00C158CE" w:rsidRPr="00B31C16" w:rsidRDefault="00C158CE" w:rsidP="00B31C16">
      <w:pPr>
        <w:rPr>
          <w:lang w:val="en-IN"/>
        </w:rPr>
      </w:pPr>
    </w:p>
    <w:p w14:paraId="5FF30949" w14:textId="0367921B" w:rsidR="002F4DE3" w:rsidRDefault="00B31C16" w:rsidP="00B31C16">
      <w:pPr>
        <w:pStyle w:val="Heading1"/>
        <w:numPr>
          <w:ilvl w:val="0"/>
          <w:numId w:val="36"/>
        </w:numPr>
        <w:rPr>
          <w:lang w:val="en-IN"/>
        </w:rPr>
      </w:pPr>
      <w:r w:rsidRPr="00B31C16">
        <w:rPr>
          <w:lang w:val="en-IN"/>
        </w:rPr>
        <w:t>Replace this sample HTML file inside the Docker container with the default</w:t>
      </w:r>
      <w:r>
        <w:rPr>
          <w:lang w:val="en-IN"/>
        </w:rPr>
        <w:t xml:space="preserve"> </w:t>
      </w:r>
      <w:r w:rsidRPr="00B31C16">
        <w:rPr>
          <w:lang w:val="en-IN"/>
        </w:rPr>
        <w:t>page</w:t>
      </w:r>
    </w:p>
    <w:p w14:paraId="17E270DC" w14:textId="62176397" w:rsidR="00BA4CA3" w:rsidRDefault="00C158CE" w:rsidP="00BA4CA3">
      <w:pPr>
        <w:rPr>
          <w:lang w:val="en-IN"/>
        </w:rPr>
      </w:pPr>
      <w:r w:rsidRPr="00C158CE">
        <w:rPr>
          <w:lang w:val="en-IN"/>
        </w:rPr>
        <w:drawing>
          <wp:inline distT="0" distB="0" distL="0" distR="0" wp14:anchorId="36547A9D" wp14:editId="7A5E1BDF">
            <wp:extent cx="5486400" cy="2558415"/>
            <wp:effectExtent l="0" t="0" r="0" b="0"/>
            <wp:docPr id="196602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28579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A4A3" w14:textId="56BF43BB" w:rsidR="00C158CE" w:rsidRPr="00BA4CA3" w:rsidRDefault="00C158CE" w:rsidP="00BA4CA3">
      <w:pPr>
        <w:rPr>
          <w:lang w:val="en-IN"/>
        </w:rPr>
      </w:pPr>
      <w:r w:rsidRPr="00C158CE">
        <w:rPr>
          <w:lang w:val="en-IN"/>
        </w:rPr>
        <w:lastRenderedPageBreak/>
        <w:drawing>
          <wp:inline distT="0" distB="0" distL="0" distR="0" wp14:anchorId="029636C7" wp14:editId="1D0B4088">
            <wp:extent cx="5486400" cy="1992630"/>
            <wp:effectExtent l="0" t="0" r="0" b="7620"/>
            <wp:docPr id="151986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60556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CE" w:rsidRPr="00BA4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27E6D"/>
    <w:multiLevelType w:val="hybridMultilevel"/>
    <w:tmpl w:val="BC1C2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820FC"/>
    <w:multiLevelType w:val="hybridMultilevel"/>
    <w:tmpl w:val="551A35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910A6"/>
    <w:multiLevelType w:val="hybridMultilevel"/>
    <w:tmpl w:val="DE8659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96F7A"/>
    <w:multiLevelType w:val="hybridMultilevel"/>
    <w:tmpl w:val="F08000A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F86E2A"/>
    <w:multiLevelType w:val="hybridMultilevel"/>
    <w:tmpl w:val="8640A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A7603"/>
    <w:multiLevelType w:val="hybridMultilevel"/>
    <w:tmpl w:val="5518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A64A3"/>
    <w:multiLevelType w:val="hybridMultilevel"/>
    <w:tmpl w:val="D7989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80E4D"/>
    <w:multiLevelType w:val="hybridMultilevel"/>
    <w:tmpl w:val="BD282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4AD2"/>
    <w:multiLevelType w:val="hybridMultilevel"/>
    <w:tmpl w:val="B88693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6611B"/>
    <w:multiLevelType w:val="hybridMultilevel"/>
    <w:tmpl w:val="37E6BC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272E7"/>
    <w:multiLevelType w:val="hybridMultilevel"/>
    <w:tmpl w:val="9DB6FF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5893"/>
    <w:multiLevelType w:val="hybridMultilevel"/>
    <w:tmpl w:val="DB76E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83364"/>
    <w:multiLevelType w:val="hybridMultilevel"/>
    <w:tmpl w:val="9F2850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620A7"/>
    <w:multiLevelType w:val="hybridMultilevel"/>
    <w:tmpl w:val="FE767C1C"/>
    <w:lvl w:ilvl="0" w:tplc="9C18B6A6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F36D0"/>
    <w:multiLevelType w:val="hybridMultilevel"/>
    <w:tmpl w:val="83524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45B9F"/>
    <w:multiLevelType w:val="hybridMultilevel"/>
    <w:tmpl w:val="3D6E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D20EE"/>
    <w:multiLevelType w:val="hybridMultilevel"/>
    <w:tmpl w:val="BC8CBA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C1825"/>
    <w:multiLevelType w:val="hybridMultilevel"/>
    <w:tmpl w:val="169471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EE7"/>
    <w:multiLevelType w:val="hybridMultilevel"/>
    <w:tmpl w:val="BC8CBA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60009"/>
    <w:multiLevelType w:val="hybridMultilevel"/>
    <w:tmpl w:val="AAAE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84F54"/>
    <w:multiLevelType w:val="hybridMultilevel"/>
    <w:tmpl w:val="43DCB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11C08"/>
    <w:multiLevelType w:val="hybridMultilevel"/>
    <w:tmpl w:val="962A44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030AB"/>
    <w:multiLevelType w:val="hybridMultilevel"/>
    <w:tmpl w:val="F0688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FC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32E0EE2"/>
    <w:multiLevelType w:val="hybridMultilevel"/>
    <w:tmpl w:val="669E4C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653D6"/>
    <w:multiLevelType w:val="multilevel"/>
    <w:tmpl w:val="DF2E81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5" w15:restartNumberingAfterBreak="0">
    <w:nsid w:val="7E067161"/>
    <w:multiLevelType w:val="hybridMultilevel"/>
    <w:tmpl w:val="B7280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1608">
    <w:abstractNumId w:val="8"/>
  </w:num>
  <w:num w:numId="2" w16cid:durableId="20016402">
    <w:abstractNumId w:val="6"/>
  </w:num>
  <w:num w:numId="3" w16cid:durableId="1596404558">
    <w:abstractNumId w:val="5"/>
  </w:num>
  <w:num w:numId="4" w16cid:durableId="678578310">
    <w:abstractNumId w:val="4"/>
  </w:num>
  <w:num w:numId="5" w16cid:durableId="1699038602">
    <w:abstractNumId w:val="7"/>
  </w:num>
  <w:num w:numId="6" w16cid:durableId="990447222">
    <w:abstractNumId w:val="3"/>
  </w:num>
  <w:num w:numId="7" w16cid:durableId="939723372">
    <w:abstractNumId w:val="2"/>
  </w:num>
  <w:num w:numId="8" w16cid:durableId="470708518">
    <w:abstractNumId w:val="1"/>
  </w:num>
  <w:num w:numId="9" w16cid:durableId="1930037988">
    <w:abstractNumId w:val="0"/>
  </w:num>
  <w:num w:numId="10" w16cid:durableId="2113864017">
    <w:abstractNumId w:val="23"/>
  </w:num>
  <w:num w:numId="11" w16cid:durableId="953680708">
    <w:abstractNumId w:val="32"/>
  </w:num>
  <w:num w:numId="12" w16cid:durableId="940335382">
    <w:abstractNumId w:val="24"/>
  </w:num>
  <w:num w:numId="13" w16cid:durableId="300614900">
    <w:abstractNumId w:val="29"/>
  </w:num>
  <w:num w:numId="14" w16cid:durableId="1071775831">
    <w:abstractNumId w:val="19"/>
  </w:num>
  <w:num w:numId="15" w16cid:durableId="1911378921">
    <w:abstractNumId w:val="27"/>
  </w:num>
  <w:num w:numId="16" w16cid:durableId="17776096">
    <w:abstractNumId w:val="25"/>
  </w:num>
  <w:num w:numId="17" w16cid:durableId="112525380">
    <w:abstractNumId w:val="34"/>
  </w:num>
  <w:num w:numId="18" w16cid:durableId="451675189">
    <w:abstractNumId w:val="12"/>
  </w:num>
  <w:num w:numId="19" w16cid:durableId="932857918">
    <w:abstractNumId w:val="18"/>
  </w:num>
  <w:num w:numId="20" w16cid:durableId="161967566">
    <w:abstractNumId w:val="21"/>
  </w:num>
  <w:num w:numId="21" w16cid:durableId="296955857">
    <w:abstractNumId w:val="14"/>
  </w:num>
  <w:num w:numId="22" w16cid:durableId="539437146">
    <w:abstractNumId w:val="30"/>
  </w:num>
  <w:num w:numId="23" w16cid:durableId="436828829">
    <w:abstractNumId w:val="11"/>
  </w:num>
  <w:num w:numId="24" w16cid:durableId="1745184614">
    <w:abstractNumId w:val="10"/>
  </w:num>
  <w:num w:numId="25" w16cid:durableId="1036733097">
    <w:abstractNumId w:val="33"/>
  </w:num>
  <w:num w:numId="26" w16cid:durableId="1364747075">
    <w:abstractNumId w:val="17"/>
  </w:num>
  <w:num w:numId="27" w16cid:durableId="548808225">
    <w:abstractNumId w:val="26"/>
  </w:num>
  <w:num w:numId="28" w16cid:durableId="1340354284">
    <w:abstractNumId w:val="28"/>
  </w:num>
  <w:num w:numId="29" w16cid:durableId="1092974205">
    <w:abstractNumId w:val="35"/>
  </w:num>
  <w:num w:numId="30" w16cid:durableId="632635338">
    <w:abstractNumId w:val="31"/>
  </w:num>
  <w:num w:numId="31" w16cid:durableId="1001737370">
    <w:abstractNumId w:val="15"/>
  </w:num>
  <w:num w:numId="32" w16cid:durableId="1149438678">
    <w:abstractNumId w:val="9"/>
  </w:num>
  <w:num w:numId="33" w16cid:durableId="1735657617">
    <w:abstractNumId w:val="13"/>
  </w:num>
  <w:num w:numId="34" w16cid:durableId="1837845564">
    <w:abstractNumId w:val="16"/>
  </w:num>
  <w:num w:numId="35" w16cid:durableId="1486118169">
    <w:abstractNumId w:val="22"/>
  </w:num>
  <w:num w:numId="36" w16cid:durableId="5900465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A"/>
    <w:rsid w:val="0006063C"/>
    <w:rsid w:val="00072BB7"/>
    <w:rsid w:val="000C2F1E"/>
    <w:rsid w:val="000C349C"/>
    <w:rsid w:val="000C616E"/>
    <w:rsid w:val="000D0024"/>
    <w:rsid w:val="000D20C0"/>
    <w:rsid w:val="000D40BB"/>
    <w:rsid w:val="000F6323"/>
    <w:rsid w:val="00107CCF"/>
    <w:rsid w:val="00111AE2"/>
    <w:rsid w:val="00117C53"/>
    <w:rsid w:val="0015074B"/>
    <w:rsid w:val="00150EDE"/>
    <w:rsid w:val="00172B3B"/>
    <w:rsid w:val="00184422"/>
    <w:rsid w:val="001869C1"/>
    <w:rsid w:val="00193AE8"/>
    <w:rsid w:val="00196090"/>
    <w:rsid w:val="001A0319"/>
    <w:rsid w:val="001A08CE"/>
    <w:rsid w:val="001C68C5"/>
    <w:rsid w:val="001F3726"/>
    <w:rsid w:val="001F3C8E"/>
    <w:rsid w:val="001F5041"/>
    <w:rsid w:val="0024358B"/>
    <w:rsid w:val="002707FC"/>
    <w:rsid w:val="00273EEC"/>
    <w:rsid w:val="00275F1E"/>
    <w:rsid w:val="002925E0"/>
    <w:rsid w:val="0029639D"/>
    <w:rsid w:val="002A24A2"/>
    <w:rsid w:val="002C5B18"/>
    <w:rsid w:val="002D33AB"/>
    <w:rsid w:val="002F4DE3"/>
    <w:rsid w:val="002F6D7F"/>
    <w:rsid w:val="00315EC3"/>
    <w:rsid w:val="00326F90"/>
    <w:rsid w:val="003308D7"/>
    <w:rsid w:val="00336BF4"/>
    <w:rsid w:val="00356459"/>
    <w:rsid w:val="0035791C"/>
    <w:rsid w:val="00361FDE"/>
    <w:rsid w:val="0036259F"/>
    <w:rsid w:val="003705AC"/>
    <w:rsid w:val="00375A1E"/>
    <w:rsid w:val="0037759A"/>
    <w:rsid w:val="003A2C50"/>
    <w:rsid w:val="003A6404"/>
    <w:rsid w:val="003C609D"/>
    <w:rsid w:val="003E35B7"/>
    <w:rsid w:val="003F65A7"/>
    <w:rsid w:val="0042156C"/>
    <w:rsid w:val="00433577"/>
    <w:rsid w:val="004A2256"/>
    <w:rsid w:val="004B59A6"/>
    <w:rsid w:val="004C5C66"/>
    <w:rsid w:val="00500B3C"/>
    <w:rsid w:val="00520789"/>
    <w:rsid w:val="00520FCF"/>
    <w:rsid w:val="005414F9"/>
    <w:rsid w:val="00546499"/>
    <w:rsid w:val="005722C2"/>
    <w:rsid w:val="0058130F"/>
    <w:rsid w:val="005A6363"/>
    <w:rsid w:val="005B22F4"/>
    <w:rsid w:val="005B457C"/>
    <w:rsid w:val="005E1E51"/>
    <w:rsid w:val="005F3019"/>
    <w:rsid w:val="005F34C1"/>
    <w:rsid w:val="006019C7"/>
    <w:rsid w:val="00612A35"/>
    <w:rsid w:val="00621467"/>
    <w:rsid w:val="00624AFB"/>
    <w:rsid w:val="00657007"/>
    <w:rsid w:val="00676C91"/>
    <w:rsid w:val="00697BB5"/>
    <w:rsid w:val="006A3F8A"/>
    <w:rsid w:val="006B2ADA"/>
    <w:rsid w:val="006D7F4F"/>
    <w:rsid w:val="00706D6E"/>
    <w:rsid w:val="007210C3"/>
    <w:rsid w:val="00726174"/>
    <w:rsid w:val="007277E8"/>
    <w:rsid w:val="00770BF4"/>
    <w:rsid w:val="007778D2"/>
    <w:rsid w:val="00780D96"/>
    <w:rsid w:val="00794BBF"/>
    <w:rsid w:val="007B74D2"/>
    <w:rsid w:val="007D0296"/>
    <w:rsid w:val="007D0601"/>
    <w:rsid w:val="00801199"/>
    <w:rsid w:val="0080761D"/>
    <w:rsid w:val="00813557"/>
    <w:rsid w:val="00813F84"/>
    <w:rsid w:val="00817131"/>
    <w:rsid w:val="008279E5"/>
    <w:rsid w:val="0083561A"/>
    <w:rsid w:val="00857E4D"/>
    <w:rsid w:val="00862ACE"/>
    <w:rsid w:val="00876524"/>
    <w:rsid w:val="008B6CAA"/>
    <w:rsid w:val="008C3084"/>
    <w:rsid w:val="008C4012"/>
    <w:rsid w:val="008E2791"/>
    <w:rsid w:val="008F6FF8"/>
    <w:rsid w:val="00910155"/>
    <w:rsid w:val="00912315"/>
    <w:rsid w:val="00924FEB"/>
    <w:rsid w:val="00926678"/>
    <w:rsid w:val="00927C8E"/>
    <w:rsid w:val="00933BDC"/>
    <w:rsid w:val="0094063B"/>
    <w:rsid w:val="00950283"/>
    <w:rsid w:val="00984CDE"/>
    <w:rsid w:val="00985B30"/>
    <w:rsid w:val="00986FDF"/>
    <w:rsid w:val="009B27FC"/>
    <w:rsid w:val="009B3484"/>
    <w:rsid w:val="009B41DC"/>
    <w:rsid w:val="009D3347"/>
    <w:rsid w:val="009E4109"/>
    <w:rsid w:val="00A155E7"/>
    <w:rsid w:val="00A37B0A"/>
    <w:rsid w:val="00A47B73"/>
    <w:rsid w:val="00A63B6A"/>
    <w:rsid w:val="00A64897"/>
    <w:rsid w:val="00AA12EE"/>
    <w:rsid w:val="00AA1D8D"/>
    <w:rsid w:val="00AA2EC7"/>
    <w:rsid w:val="00AB1FAB"/>
    <w:rsid w:val="00AC59E8"/>
    <w:rsid w:val="00AF4433"/>
    <w:rsid w:val="00B05C55"/>
    <w:rsid w:val="00B05FB8"/>
    <w:rsid w:val="00B31C16"/>
    <w:rsid w:val="00B43CA4"/>
    <w:rsid w:val="00B44FFC"/>
    <w:rsid w:val="00B47730"/>
    <w:rsid w:val="00B47D3C"/>
    <w:rsid w:val="00B731FB"/>
    <w:rsid w:val="00B7377B"/>
    <w:rsid w:val="00B90C9A"/>
    <w:rsid w:val="00BA4CA3"/>
    <w:rsid w:val="00BA6691"/>
    <w:rsid w:val="00BB053D"/>
    <w:rsid w:val="00BD68BD"/>
    <w:rsid w:val="00C04CE0"/>
    <w:rsid w:val="00C05D46"/>
    <w:rsid w:val="00C158CE"/>
    <w:rsid w:val="00C2238F"/>
    <w:rsid w:val="00C26385"/>
    <w:rsid w:val="00C37B7A"/>
    <w:rsid w:val="00C53DA3"/>
    <w:rsid w:val="00C55F4B"/>
    <w:rsid w:val="00C86D62"/>
    <w:rsid w:val="00C91038"/>
    <w:rsid w:val="00C91AEB"/>
    <w:rsid w:val="00CA733B"/>
    <w:rsid w:val="00CA7CA4"/>
    <w:rsid w:val="00CB0664"/>
    <w:rsid w:val="00CB5247"/>
    <w:rsid w:val="00CC1886"/>
    <w:rsid w:val="00CE4606"/>
    <w:rsid w:val="00CF0BC5"/>
    <w:rsid w:val="00D01BE7"/>
    <w:rsid w:val="00D124F8"/>
    <w:rsid w:val="00D22F51"/>
    <w:rsid w:val="00D24C51"/>
    <w:rsid w:val="00D3650B"/>
    <w:rsid w:val="00D37630"/>
    <w:rsid w:val="00D44B02"/>
    <w:rsid w:val="00D8195C"/>
    <w:rsid w:val="00D84818"/>
    <w:rsid w:val="00D90B33"/>
    <w:rsid w:val="00D926FC"/>
    <w:rsid w:val="00DC6B86"/>
    <w:rsid w:val="00DF6CED"/>
    <w:rsid w:val="00E52624"/>
    <w:rsid w:val="00E70103"/>
    <w:rsid w:val="00EC2251"/>
    <w:rsid w:val="00EC78B4"/>
    <w:rsid w:val="00ED7019"/>
    <w:rsid w:val="00EE4A18"/>
    <w:rsid w:val="00F002D4"/>
    <w:rsid w:val="00F248DE"/>
    <w:rsid w:val="00F31AEF"/>
    <w:rsid w:val="00F50A98"/>
    <w:rsid w:val="00F764DD"/>
    <w:rsid w:val="00F77E76"/>
    <w:rsid w:val="00F921D7"/>
    <w:rsid w:val="00FB2BF1"/>
    <w:rsid w:val="00FB5A8B"/>
    <w:rsid w:val="00FC693F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3242F"/>
  <w14:defaultImageDpi w14:val="300"/>
  <w15:docId w15:val="{4E395901-6B3E-4265-8502-ECD48202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C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Umesh Monga</cp:lastModifiedBy>
  <cp:revision>29</cp:revision>
  <dcterms:created xsi:type="dcterms:W3CDTF">2013-12-23T23:15:00Z</dcterms:created>
  <dcterms:modified xsi:type="dcterms:W3CDTF">2025-08-24T08:21:00Z</dcterms:modified>
  <cp:category/>
</cp:coreProperties>
</file>