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01B43" w14:textId="74245311" w:rsidR="00612A35" w:rsidRPr="00876524" w:rsidRDefault="00876524" w:rsidP="00876524">
      <w:pPr>
        <w:pStyle w:val="Heading1"/>
        <w:jc w:val="center"/>
        <w:rPr>
          <w:sz w:val="36"/>
          <w:szCs w:val="36"/>
          <w:u w:val="single"/>
        </w:rPr>
      </w:pPr>
      <w:r w:rsidRPr="00876524">
        <w:rPr>
          <w:sz w:val="40"/>
          <w:szCs w:val="40"/>
          <w:u w:val="single"/>
          <w:lang w:val="en-IN"/>
        </w:rPr>
        <w:t>Docker Assignment-</w:t>
      </w:r>
      <w:r w:rsidR="00ED7019">
        <w:rPr>
          <w:sz w:val="40"/>
          <w:szCs w:val="40"/>
          <w:u w:val="single"/>
          <w:lang w:val="en-IN"/>
        </w:rPr>
        <w:t>4</w:t>
      </w:r>
    </w:p>
    <w:p w14:paraId="0F129E88" w14:textId="77777777" w:rsidR="008C4012" w:rsidRDefault="008C4012" w:rsidP="008C4012">
      <w:pPr>
        <w:rPr>
          <w:lang w:val="en-IN"/>
        </w:rPr>
      </w:pPr>
    </w:p>
    <w:p w14:paraId="453ECBDF" w14:textId="0E8E3205" w:rsidR="00ED7019" w:rsidRDefault="00ED7019" w:rsidP="00ED7019">
      <w:pPr>
        <w:pStyle w:val="Heading1"/>
        <w:numPr>
          <w:ilvl w:val="0"/>
          <w:numId w:val="34"/>
        </w:numPr>
        <w:rPr>
          <w:lang w:val="en-IN"/>
        </w:rPr>
      </w:pPr>
      <w:r w:rsidRPr="00ED7019">
        <w:rPr>
          <w:lang w:val="en-IN"/>
        </w:rPr>
        <w:t xml:space="preserve">Create a </w:t>
      </w:r>
      <w:proofErr w:type="spellStart"/>
      <w:r w:rsidRPr="00ED7019">
        <w:rPr>
          <w:lang w:val="en-IN"/>
        </w:rPr>
        <w:t>Dockerfile</w:t>
      </w:r>
      <w:proofErr w:type="spellEnd"/>
      <w:r w:rsidRPr="00ED7019">
        <w:rPr>
          <w:lang w:val="en-IN"/>
        </w:rPr>
        <w:t xml:space="preserve"> with the following specs:</w:t>
      </w:r>
    </w:p>
    <w:p w14:paraId="25281920" w14:textId="77777777" w:rsidR="00ED7019" w:rsidRDefault="00ED7019" w:rsidP="00ED7019">
      <w:pPr>
        <w:pStyle w:val="Heading2"/>
        <w:numPr>
          <w:ilvl w:val="0"/>
          <w:numId w:val="35"/>
        </w:numPr>
        <w:rPr>
          <w:lang w:val="en-IN"/>
        </w:rPr>
      </w:pPr>
      <w:r w:rsidRPr="00ED7019">
        <w:rPr>
          <w:lang w:val="en-IN"/>
        </w:rPr>
        <w:t>Ubuntu container</w:t>
      </w:r>
    </w:p>
    <w:p w14:paraId="02DD68DB" w14:textId="77777777" w:rsidR="00ED7019" w:rsidRDefault="00ED7019" w:rsidP="00ED7019">
      <w:pPr>
        <w:pStyle w:val="Heading2"/>
        <w:numPr>
          <w:ilvl w:val="0"/>
          <w:numId w:val="35"/>
        </w:numPr>
        <w:rPr>
          <w:lang w:val="en-IN"/>
        </w:rPr>
      </w:pPr>
      <w:r w:rsidRPr="00ED7019">
        <w:rPr>
          <w:lang w:val="en-IN"/>
        </w:rPr>
        <w:t>Apache2 installed</w:t>
      </w:r>
    </w:p>
    <w:p w14:paraId="5BC27BB9" w14:textId="6AD184B8" w:rsidR="00ED7019" w:rsidRPr="00ED7019" w:rsidRDefault="00ED7019" w:rsidP="00ED7019">
      <w:pPr>
        <w:pStyle w:val="Heading2"/>
        <w:numPr>
          <w:ilvl w:val="0"/>
          <w:numId w:val="35"/>
        </w:numPr>
        <w:rPr>
          <w:lang w:val="en-IN"/>
        </w:rPr>
      </w:pPr>
      <w:r w:rsidRPr="00ED7019">
        <w:rPr>
          <w:lang w:val="en-IN"/>
        </w:rPr>
        <w:t>Apache2 should automatically run once the container starts</w:t>
      </w:r>
    </w:p>
    <w:p w14:paraId="3444A41A" w14:textId="77777777" w:rsidR="00ED7019" w:rsidRDefault="00ED7019" w:rsidP="00ED7019">
      <w:pPr>
        <w:rPr>
          <w:lang w:val="en-IN"/>
        </w:rPr>
      </w:pPr>
    </w:p>
    <w:p w14:paraId="38A056AA" w14:textId="6B75E5E3" w:rsidR="00ED7019" w:rsidRDefault="002F4DE3" w:rsidP="00ED7019">
      <w:pPr>
        <w:rPr>
          <w:lang w:val="en-IN"/>
        </w:rPr>
      </w:pPr>
      <w:r w:rsidRPr="002F4DE3">
        <w:rPr>
          <w:lang w:val="en-IN"/>
        </w:rPr>
        <w:drawing>
          <wp:inline distT="0" distB="0" distL="0" distR="0" wp14:anchorId="250133DF" wp14:editId="2528C9EE">
            <wp:extent cx="5486400" cy="2536190"/>
            <wp:effectExtent l="0" t="0" r="0" b="0"/>
            <wp:docPr id="153021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13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A074" w14:textId="77777777" w:rsidR="00ED7019" w:rsidRDefault="00ED7019" w:rsidP="00ED7019">
      <w:pPr>
        <w:rPr>
          <w:lang w:val="en-IN"/>
        </w:rPr>
      </w:pPr>
    </w:p>
    <w:p w14:paraId="4FF43333" w14:textId="42CF61A2" w:rsidR="00ED7019" w:rsidRDefault="00ED7019" w:rsidP="00ED7019">
      <w:pPr>
        <w:pStyle w:val="Heading1"/>
        <w:numPr>
          <w:ilvl w:val="0"/>
          <w:numId w:val="34"/>
        </w:numPr>
        <w:rPr>
          <w:lang w:val="en-IN"/>
        </w:rPr>
      </w:pPr>
      <w:r w:rsidRPr="00ED7019">
        <w:rPr>
          <w:lang w:val="en-IN"/>
        </w:rPr>
        <w:t xml:space="preserve">Submit the </w:t>
      </w:r>
      <w:proofErr w:type="spellStart"/>
      <w:r w:rsidRPr="00ED7019">
        <w:rPr>
          <w:lang w:val="en-IN"/>
        </w:rPr>
        <w:t>Dockerfile</w:t>
      </w:r>
      <w:proofErr w:type="spellEnd"/>
      <w:r w:rsidRPr="00ED7019">
        <w:rPr>
          <w:lang w:val="en-IN"/>
        </w:rPr>
        <w:t xml:space="preserve"> for assignment completion</w:t>
      </w:r>
    </w:p>
    <w:p w14:paraId="54EDCB8F" w14:textId="77777777" w:rsidR="002F4DE3" w:rsidRDefault="002F4DE3" w:rsidP="002F4DE3">
      <w:pPr>
        <w:rPr>
          <w:lang w:val="en-IN"/>
        </w:rPr>
      </w:pPr>
    </w:p>
    <w:p w14:paraId="5FF30949" w14:textId="7877E5F6" w:rsidR="002F4DE3" w:rsidRPr="002F4DE3" w:rsidRDefault="002F4DE3" w:rsidP="002F4DE3">
      <w:pPr>
        <w:rPr>
          <w:lang w:val="en-IN"/>
        </w:rPr>
      </w:pPr>
      <w:r>
        <w:object w:dxaOrig="1520" w:dyaOrig="988" w14:anchorId="43B45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817545501" r:id="rId8"/>
        </w:object>
      </w:r>
    </w:p>
    <w:sectPr w:rsidR="002F4DE3" w:rsidRPr="002F4D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27E6D"/>
    <w:multiLevelType w:val="hybridMultilevel"/>
    <w:tmpl w:val="BC1C2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F820FC"/>
    <w:multiLevelType w:val="hybridMultilevel"/>
    <w:tmpl w:val="551A35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910A6"/>
    <w:multiLevelType w:val="hybridMultilevel"/>
    <w:tmpl w:val="DE8659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96F7A"/>
    <w:multiLevelType w:val="hybridMultilevel"/>
    <w:tmpl w:val="F08000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F86E2A"/>
    <w:multiLevelType w:val="hybridMultilevel"/>
    <w:tmpl w:val="8640A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A7603"/>
    <w:multiLevelType w:val="hybridMultilevel"/>
    <w:tmpl w:val="5518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A64A3"/>
    <w:multiLevelType w:val="hybridMultilevel"/>
    <w:tmpl w:val="D7989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80E4D"/>
    <w:multiLevelType w:val="hybridMultilevel"/>
    <w:tmpl w:val="BD282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84AD2"/>
    <w:multiLevelType w:val="hybridMultilevel"/>
    <w:tmpl w:val="B88693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6611B"/>
    <w:multiLevelType w:val="hybridMultilevel"/>
    <w:tmpl w:val="37E6BC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272E7"/>
    <w:multiLevelType w:val="hybridMultilevel"/>
    <w:tmpl w:val="9DB6F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83364"/>
    <w:multiLevelType w:val="hybridMultilevel"/>
    <w:tmpl w:val="9F2850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620A7"/>
    <w:multiLevelType w:val="hybridMultilevel"/>
    <w:tmpl w:val="FE767C1C"/>
    <w:lvl w:ilvl="0" w:tplc="9C18B6A6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9F36D0"/>
    <w:multiLevelType w:val="hybridMultilevel"/>
    <w:tmpl w:val="83524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45B9F"/>
    <w:multiLevelType w:val="hybridMultilevel"/>
    <w:tmpl w:val="3D6E1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D20EE"/>
    <w:multiLevelType w:val="hybridMultilevel"/>
    <w:tmpl w:val="BC8CBA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C1825"/>
    <w:multiLevelType w:val="hybridMultilevel"/>
    <w:tmpl w:val="169471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EE7"/>
    <w:multiLevelType w:val="hybridMultilevel"/>
    <w:tmpl w:val="BC8CBA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60009"/>
    <w:multiLevelType w:val="hybridMultilevel"/>
    <w:tmpl w:val="AAAE7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84F54"/>
    <w:multiLevelType w:val="hybridMultilevel"/>
    <w:tmpl w:val="43DCB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11C08"/>
    <w:multiLevelType w:val="hybridMultilevel"/>
    <w:tmpl w:val="962A4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030AB"/>
    <w:multiLevelType w:val="hybridMultilevel"/>
    <w:tmpl w:val="F0688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F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32E0EE2"/>
    <w:multiLevelType w:val="hybridMultilevel"/>
    <w:tmpl w:val="669E4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653D6"/>
    <w:multiLevelType w:val="multilevel"/>
    <w:tmpl w:val="DF2E815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4" w15:restartNumberingAfterBreak="0">
    <w:nsid w:val="7E067161"/>
    <w:multiLevelType w:val="hybridMultilevel"/>
    <w:tmpl w:val="B7280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1608">
    <w:abstractNumId w:val="8"/>
  </w:num>
  <w:num w:numId="2" w16cid:durableId="20016402">
    <w:abstractNumId w:val="6"/>
  </w:num>
  <w:num w:numId="3" w16cid:durableId="1596404558">
    <w:abstractNumId w:val="5"/>
  </w:num>
  <w:num w:numId="4" w16cid:durableId="678578310">
    <w:abstractNumId w:val="4"/>
  </w:num>
  <w:num w:numId="5" w16cid:durableId="1699038602">
    <w:abstractNumId w:val="7"/>
  </w:num>
  <w:num w:numId="6" w16cid:durableId="990447222">
    <w:abstractNumId w:val="3"/>
  </w:num>
  <w:num w:numId="7" w16cid:durableId="939723372">
    <w:abstractNumId w:val="2"/>
  </w:num>
  <w:num w:numId="8" w16cid:durableId="470708518">
    <w:abstractNumId w:val="1"/>
  </w:num>
  <w:num w:numId="9" w16cid:durableId="1930037988">
    <w:abstractNumId w:val="0"/>
  </w:num>
  <w:num w:numId="10" w16cid:durableId="2113864017">
    <w:abstractNumId w:val="22"/>
  </w:num>
  <w:num w:numId="11" w16cid:durableId="953680708">
    <w:abstractNumId w:val="31"/>
  </w:num>
  <w:num w:numId="12" w16cid:durableId="940335382">
    <w:abstractNumId w:val="23"/>
  </w:num>
  <w:num w:numId="13" w16cid:durableId="300614900">
    <w:abstractNumId w:val="28"/>
  </w:num>
  <w:num w:numId="14" w16cid:durableId="1071775831">
    <w:abstractNumId w:val="19"/>
  </w:num>
  <w:num w:numId="15" w16cid:durableId="1911378921">
    <w:abstractNumId w:val="26"/>
  </w:num>
  <w:num w:numId="16" w16cid:durableId="17776096">
    <w:abstractNumId w:val="24"/>
  </w:num>
  <w:num w:numId="17" w16cid:durableId="112525380">
    <w:abstractNumId w:val="33"/>
  </w:num>
  <w:num w:numId="18" w16cid:durableId="451675189">
    <w:abstractNumId w:val="12"/>
  </w:num>
  <w:num w:numId="19" w16cid:durableId="932857918">
    <w:abstractNumId w:val="18"/>
  </w:num>
  <w:num w:numId="20" w16cid:durableId="161967566">
    <w:abstractNumId w:val="20"/>
  </w:num>
  <w:num w:numId="21" w16cid:durableId="296955857">
    <w:abstractNumId w:val="14"/>
  </w:num>
  <w:num w:numId="22" w16cid:durableId="539437146">
    <w:abstractNumId w:val="29"/>
  </w:num>
  <w:num w:numId="23" w16cid:durableId="436828829">
    <w:abstractNumId w:val="11"/>
  </w:num>
  <w:num w:numId="24" w16cid:durableId="1745184614">
    <w:abstractNumId w:val="10"/>
  </w:num>
  <w:num w:numId="25" w16cid:durableId="1036733097">
    <w:abstractNumId w:val="32"/>
  </w:num>
  <w:num w:numId="26" w16cid:durableId="1364747075">
    <w:abstractNumId w:val="17"/>
  </w:num>
  <w:num w:numId="27" w16cid:durableId="548808225">
    <w:abstractNumId w:val="25"/>
  </w:num>
  <w:num w:numId="28" w16cid:durableId="1340354284">
    <w:abstractNumId w:val="27"/>
  </w:num>
  <w:num w:numId="29" w16cid:durableId="1092974205">
    <w:abstractNumId w:val="34"/>
  </w:num>
  <w:num w:numId="30" w16cid:durableId="632635338">
    <w:abstractNumId w:val="30"/>
  </w:num>
  <w:num w:numId="31" w16cid:durableId="1001737370">
    <w:abstractNumId w:val="15"/>
  </w:num>
  <w:num w:numId="32" w16cid:durableId="1149438678">
    <w:abstractNumId w:val="9"/>
  </w:num>
  <w:num w:numId="33" w16cid:durableId="1735657617">
    <w:abstractNumId w:val="13"/>
  </w:num>
  <w:num w:numId="34" w16cid:durableId="1837845564">
    <w:abstractNumId w:val="16"/>
  </w:num>
  <w:num w:numId="35" w16cid:durableId="14861181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AA"/>
    <w:rsid w:val="0006063C"/>
    <w:rsid w:val="00072BB7"/>
    <w:rsid w:val="000C2F1E"/>
    <w:rsid w:val="000C349C"/>
    <w:rsid w:val="000C616E"/>
    <w:rsid w:val="000D0024"/>
    <w:rsid w:val="000D20C0"/>
    <w:rsid w:val="000D40BB"/>
    <w:rsid w:val="000F6323"/>
    <w:rsid w:val="00107CCF"/>
    <w:rsid w:val="00111AE2"/>
    <w:rsid w:val="00117C53"/>
    <w:rsid w:val="0015074B"/>
    <w:rsid w:val="00150EDE"/>
    <w:rsid w:val="00172B3B"/>
    <w:rsid w:val="00184422"/>
    <w:rsid w:val="001869C1"/>
    <w:rsid w:val="00193AE8"/>
    <w:rsid w:val="00196090"/>
    <w:rsid w:val="001A0319"/>
    <w:rsid w:val="001A08CE"/>
    <w:rsid w:val="001C68C5"/>
    <w:rsid w:val="001F3726"/>
    <w:rsid w:val="001F3C8E"/>
    <w:rsid w:val="001F5041"/>
    <w:rsid w:val="0024358B"/>
    <w:rsid w:val="002707FC"/>
    <w:rsid w:val="00273EEC"/>
    <w:rsid w:val="00275F1E"/>
    <w:rsid w:val="002925E0"/>
    <w:rsid w:val="0029639D"/>
    <w:rsid w:val="002A24A2"/>
    <w:rsid w:val="002C5B18"/>
    <w:rsid w:val="002D33AB"/>
    <w:rsid w:val="002F4DE3"/>
    <w:rsid w:val="002F6D7F"/>
    <w:rsid w:val="00315EC3"/>
    <w:rsid w:val="00326F90"/>
    <w:rsid w:val="003308D7"/>
    <w:rsid w:val="00336BF4"/>
    <w:rsid w:val="00356459"/>
    <w:rsid w:val="0035791C"/>
    <w:rsid w:val="00361FDE"/>
    <w:rsid w:val="0036259F"/>
    <w:rsid w:val="003705AC"/>
    <w:rsid w:val="00375A1E"/>
    <w:rsid w:val="0037759A"/>
    <w:rsid w:val="003A2C50"/>
    <w:rsid w:val="003A6404"/>
    <w:rsid w:val="003C609D"/>
    <w:rsid w:val="003E35B7"/>
    <w:rsid w:val="003F65A7"/>
    <w:rsid w:val="0042156C"/>
    <w:rsid w:val="00433577"/>
    <w:rsid w:val="004A2256"/>
    <w:rsid w:val="004B59A6"/>
    <w:rsid w:val="004C5C66"/>
    <w:rsid w:val="00500B3C"/>
    <w:rsid w:val="00520789"/>
    <w:rsid w:val="00520FCF"/>
    <w:rsid w:val="005414F9"/>
    <w:rsid w:val="00546499"/>
    <w:rsid w:val="005722C2"/>
    <w:rsid w:val="0058130F"/>
    <w:rsid w:val="005A6363"/>
    <w:rsid w:val="005B22F4"/>
    <w:rsid w:val="005B457C"/>
    <w:rsid w:val="005E1E51"/>
    <w:rsid w:val="005F3019"/>
    <w:rsid w:val="005F34C1"/>
    <w:rsid w:val="006019C7"/>
    <w:rsid w:val="00612A35"/>
    <w:rsid w:val="00621467"/>
    <w:rsid w:val="00624AFB"/>
    <w:rsid w:val="00657007"/>
    <w:rsid w:val="00676C91"/>
    <w:rsid w:val="00697BB5"/>
    <w:rsid w:val="006A3F8A"/>
    <w:rsid w:val="006B2ADA"/>
    <w:rsid w:val="006D7F4F"/>
    <w:rsid w:val="00706D6E"/>
    <w:rsid w:val="007210C3"/>
    <w:rsid w:val="00726174"/>
    <w:rsid w:val="007277E8"/>
    <w:rsid w:val="00770BF4"/>
    <w:rsid w:val="007778D2"/>
    <w:rsid w:val="00780D96"/>
    <w:rsid w:val="00794BBF"/>
    <w:rsid w:val="007B74D2"/>
    <w:rsid w:val="007D0296"/>
    <w:rsid w:val="007D0601"/>
    <w:rsid w:val="00801199"/>
    <w:rsid w:val="0080761D"/>
    <w:rsid w:val="00813557"/>
    <w:rsid w:val="00813F84"/>
    <w:rsid w:val="00817131"/>
    <w:rsid w:val="008279E5"/>
    <w:rsid w:val="0083561A"/>
    <w:rsid w:val="00857E4D"/>
    <w:rsid w:val="00862ACE"/>
    <w:rsid w:val="00876524"/>
    <w:rsid w:val="008B6CAA"/>
    <w:rsid w:val="008C3084"/>
    <w:rsid w:val="008C4012"/>
    <w:rsid w:val="008E2791"/>
    <w:rsid w:val="008F6FF8"/>
    <w:rsid w:val="00910155"/>
    <w:rsid w:val="00912315"/>
    <w:rsid w:val="00924FEB"/>
    <w:rsid w:val="00926678"/>
    <w:rsid w:val="00927C8E"/>
    <w:rsid w:val="00933BDC"/>
    <w:rsid w:val="0094063B"/>
    <w:rsid w:val="00950283"/>
    <w:rsid w:val="00984CDE"/>
    <w:rsid w:val="00985B30"/>
    <w:rsid w:val="00986FDF"/>
    <w:rsid w:val="009B27FC"/>
    <w:rsid w:val="009B3484"/>
    <w:rsid w:val="009B41DC"/>
    <w:rsid w:val="009D3347"/>
    <w:rsid w:val="009E4109"/>
    <w:rsid w:val="00A155E7"/>
    <w:rsid w:val="00A37B0A"/>
    <w:rsid w:val="00A47B73"/>
    <w:rsid w:val="00A63B6A"/>
    <w:rsid w:val="00A64897"/>
    <w:rsid w:val="00AA12EE"/>
    <w:rsid w:val="00AA1D8D"/>
    <w:rsid w:val="00AA2EC7"/>
    <w:rsid w:val="00AB1FAB"/>
    <w:rsid w:val="00AC59E8"/>
    <w:rsid w:val="00AF4433"/>
    <w:rsid w:val="00B05C55"/>
    <w:rsid w:val="00B05FB8"/>
    <w:rsid w:val="00B43CA4"/>
    <w:rsid w:val="00B44FFC"/>
    <w:rsid w:val="00B47730"/>
    <w:rsid w:val="00B47D3C"/>
    <w:rsid w:val="00B731FB"/>
    <w:rsid w:val="00B7377B"/>
    <w:rsid w:val="00B90C9A"/>
    <w:rsid w:val="00BA6691"/>
    <w:rsid w:val="00BB053D"/>
    <w:rsid w:val="00BD68BD"/>
    <w:rsid w:val="00C04CE0"/>
    <w:rsid w:val="00C05D46"/>
    <w:rsid w:val="00C2238F"/>
    <w:rsid w:val="00C26385"/>
    <w:rsid w:val="00C37B7A"/>
    <w:rsid w:val="00C53DA3"/>
    <w:rsid w:val="00C55F4B"/>
    <w:rsid w:val="00C86D62"/>
    <w:rsid w:val="00C91038"/>
    <w:rsid w:val="00C91AEB"/>
    <w:rsid w:val="00CA733B"/>
    <w:rsid w:val="00CA7CA4"/>
    <w:rsid w:val="00CB0664"/>
    <w:rsid w:val="00CB5247"/>
    <w:rsid w:val="00CC1886"/>
    <w:rsid w:val="00CE4606"/>
    <w:rsid w:val="00CF0BC5"/>
    <w:rsid w:val="00D01BE7"/>
    <w:rsid w:val="00D124F8"/>
    <w:rsid w:val="00D22F51"/>
    <w:rsid w:val="00D24C51"/>
    <w:rsid w:val="00D3650B"/>
    <w:rsid w:val="00D37630"/>
    <w:rsid w:val="00D44B02"/>
    <w:rsid w:val="00D8195C"/>
    <w:rsid w:val="00D84818"/>
    <w:rsid w:val="00D90B33"/>
    <w:rsid w:val="00D926FC"/>
    <w:rsid w:val="00DC6B86"/>
    <w:rsid w:val="00DF6CED"/>
    <w:rsid w:val="00E52624"/>
    <w:rsid w:val="00E70103"/>
    <w:rsid w:val="00EC2251"/>
    <w:rsid w:val="00EC78B4"/>
    <w:rsid w:val="00ED7019"/>
    <w:rsid w:val="00EE4A18"/>
    <w:rsid w:val="00F002D4"/>
    <w:rsid w:val="00F248DE"/>
    <w:rsid w:val="00F31AEF"/>
    <w:rsid w:val="00F50A98"/>
    <w:rsid w:val="00F764DD"/>
    <w:rsid w:val="00F77E76"/>
    <w:rsid w:val="00F921D7"/>
    <w:rsid w:val="00FB2BF1"/>
    <w:rsid w:val="00FB5A8B"/>
    <w:rsid w:val="00FC693F"/>
    <w:rsid w:val="00F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3242F"/>
  <w14:defaultImageDpi w14:val="300"/>
  <w15:docId w15:val="{4E395901-6B3E-4265-8502-ECD4820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C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Umesh Monga</cp:lastModifiedBy>
  <cp:revision>28</cp:revision>
  <dcterms:created xsi:type="dcterms:W3CDTF">2013-12-23T23:15:00Z</dcterms:created>
  <dcterms:modified xsi:type="dcterms:W3CDTF">2025-08-24T07:29:00Z</dcterms:modified>
  <cp:category/>
</cp:coreProperties>
</file>