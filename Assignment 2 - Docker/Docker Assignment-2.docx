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1B43" w14:textId="4D4FD700" w:rsidR="00612A35" w:rsidRPr="00876524" w:rsidRDefault="00876524" w:rsidP="00876524">
      <w:pPr>
        <w:pStyle w:val="Heading1"/>
        <w:jc w:val="center"/>
        <w:rPr>
          <w:sz w:val="36"/>
          <w:szCs w:val="36"/>
          <w:u w:val="single"/>
        </w:rPr>
      </w:pPr>
      <w:r w:rsidRPr="00876524">
        <w:rPr>
          <w:sz w:val="40"/>
          <w:szCs w:val="40"/>
          <w:u w:val="single"/>
          <w:lang w:val="en-IN"/>
        </w:rPr>
        <w:t>Docker Assignment-</w:t>
      </w:r>
      <w:r w:rsidR="00D8195C">
        <w:rPr>
          <w:sz w:val="40"/>
          <w:szCs w:val="40"/>
          <w:u w:val="single"/>
          <w:lang w:val="en-IN"/>
        </w:rPr>
        <w:t>2</w:t>
      </w:r>
    </w:p>
    <w:p w14:paraId="3DB61226" w14:textId="77777777" w:rsidR="00D8195C" w:rsidRDefault="00D8195C" w:rsidP="00D8195C">
      <w:pPr>
        <w:pStyle w:val="Heading1"/>
        <w:rPr>
          <w:lang w:val="en-IN"/>
        </w:rPr>
      </w:pPr>
    </w:p>
    <w:p w14:paraId="5195E841" w14:textId="7568735C" w:rsidR="00D8195C" w:rsidRPr="00D8195C" w:rsidRDefault="00D8195C" w:rsidP="00D8195C">
      <w:pPr>
        <w:pStyle w:val="Heading1"/>
        <w:numPr>
          <w:ilvl w:val="0"/>
          <w:numId w:val="32"/>
        </w:numPr>
        <w:rPr>
          <w:lang w:val="en-IN"/>
        </w:rPr>
      </w:pPr>
      <w:r w:rsidRPr="00D8195C">
        <w:rPr>
          <w:lang w:val="en-IN"/>
        </w:rPr>
        <w:t>Save the image created in assignment 1 as a Docker image</w:t>
      </w:r>
    </w:p>
    <w:p w14:paraId="358ED736" w14:textId="77777777" w:rsidR="00D8195C" w:rsidRDefault="00D8195C" w:rsidP="00D8195C">
      <w:pPr>
        <w:rPr>
          <w:lang w:val="en-IN"/>
        </w:rPr>
      </w:pPr>
      <w:r w:rsidRPr="00D8195C">
        <w:rPr>
          <w:lang w:val="en-IN"/>
        </w:rPr>
        <w:drawing>
          <wp:inline distT="0" distB="0" distL="0" distR="0" wp14:anchorId="47F4F9C2" wp14:editId="6EDBFB26">
            <wp:extent cx="5486400" cy="2519680"/>
            <wp:effectExtent l="0" t="0" r="0" b="0"/>
            <wp:docPr id="16166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38569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EE19" w14:textId="77777777" w:rsidR="00D8195C" w:rsidRDefault="00D8195C" w:rsidP="00D8195C">
      <w:pPr>
        <w:rPr>
          <w:lang w:val="en-IN"/>
        </w:rPr>
      </w:pPr>
    </w:p>
    <w:p w14:paraId="7EFBE764" w14:textId="4EAEDEB6" w:rsidR="00D8195C" w:rsidRDefault="00D8195C" w:rsidP="00D8195C">
      <w:pPr>
        <w:pStyle w:val="Heading1"/>
        <w:numPr>
          <w:ilvl w:val="0"/>
          <w:numId w:val="32"/>
        </w:numPr>
        <w:rPr>
          <w:lang w:val="en-IN"/>
        </w:rPr>
      </w:pPr>
      <w:r w:rsidRPr="00D8195C">
        <w:rPr>
          <w:lang w:val="en-IN"/>
        </w:rPr>
        <w:t>Launch container from this new image and map the port to 81</w:t>
      </w:r>
    </w:p>
    <w:p w14:paraId="77D55871" w14:textId="08A116C7" w:rsidR="00D8195C" w:rsidRPr="00D8195C" w:rsidRDefault="00375A1E" w:rsidP="00D8195C">
      <w:pPr>
        <w:rPr>
          <w:lang w:val="en-IN"/>
        </w:rPr>
      </w:pPr>
      <w:r w:rsidRPr="00375A1E">
        <w:rPr>
          <w:lang w:val="en-IN"/>
        </w:rPr>
        <w:drawing>
          <wp:inline distT="0" distB="0" distL="0" distR="0" wp14:anchorId="26F37921" wp14:editId="63CDF279">
            <wp:extent cx="5486400" cy="2592070"/>
            <wp:effectExtent l="0" t="0" r="0" b="0"/>
            <wp:docPr id="59745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7034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91B" w14:textId="78BA1680" w:rsidR="00D8195C" w:rsidRDefault="00D8195C" w:rsidP="00375A1E">
      <w:pPr>
        <w:pStyle w:val="Heading1"/>
        <w:numPr>
          <w:ilvl w:val="0"/>
          <w:numId w:val="32"/>
        </w:numPr>
        <w:rPr>
          <w:lang w:val="en-IN"/>
        </w:rPr>
      </w:pPr>
      <w:r w:rsidRPr="00D8195C">
        <w:rPr>
          <w:lang w:val="en-IN"/>
        </w:rPr>
        <w:lastRenderedPageBreak/>
        <w:t>Go inside the container and start the Apache2 service</w:t>
      </w:r>
    </w:p>
    <w:p w14:paraId="2945E049" w14:textId="1C4D18A3" w:rsidR="00375A1E" w:rsidRDefault="00375A1E" w:rsidP="00375A1E">
      <w:pPr>
        <w:rPr>
          <w:lang w:val="en-IN"/>
        </w:rPr>
      </w:pPr>
      <w:r w:rsidRPr="00375A1E">
        <w:rPr>
          <w:lang w:val="en-IN"/>
        </w:rPr>
        <w:drawing>
          <wp:inline distT="0" distB="0" distL="0" distR="0" wp14:anchorId="54B6D8B1" wp14:editId="1DFF3CD8">
            <wp:extent cx="5486400" cy="2543175"/>
            <wp:effectExtent l="0" t="0" r="0" b="9525"/>
            <wp:docPr id="73118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8589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A847" w14:textId="77777777" w:rsidR="00375A1E" w:rsidRPr="00375A1E" w:rsidRDefault="00375A1E" w:rsidP="00375A1E">
      <w:pPr>
        <w:rPr>
          <w:lang w:val="en-IN"/>
        </w:rPr>
      </w:pPr>
    </w:p>
    <w:p w14:paraId="6655E917" w14:textId="79302EBF" w:rsidR="00D8195C" w:rsidRDefault="00D8195C" w:rsidP="00375A1E">
      <w:pPr>
        <w:pStyle w:val="Heading1"/>
        <w:numPr>
          <w:ilvl w:val="0"/>
          <w:numId w:val="32"/>
        </w:numPr>
        <w:rPr>
          <w:lang w:val="en-IN"/>
        </w:rPr>
      </w:pPr>
      <w:r w:rsidRPr="00D8195C">
        <w:rPr>
          <w:lang w:val="en-IN"/>
        </w:rPr>
        <w:t>Check if you are able to access it on the browser</w:t>
      </w:r>
    </w:p>
    <w:p w14:paraId="2E1FBC36" w14:textId="1AEF7971" w:rsidR="00375A1E" w:rsidRPr="00375A1E" w:rsidRDefault="00375A1E" w:rsidP="00375A1E">
      <w:pPr>
        <w:rPr>
          <w:lang w:val="en-IN"/>
        </w:rPr>
      </w:pPr>
      <w:r w:rsidRPr="00375A1E">
        <w:rPr>
          <w:lang w:val="en-IN"/>
        </w:rPr>
        <w:drawing>
          <wp:inline distT="0" distB="0" distL="0" distR="0" wp14:anchorId="70129DDB" wp14:editId="083ECFED">
            <wp:extent cx="5486400" cy="2841625"/>
            <wp:effectExtent l="0" t="0" r="0" b="0"/>
            <wp:docPr id="9860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212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1E" w:rsidRPr="00375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19"/>
  </w:num>
  <w:num w:numId="11" w16cid:durableId="953680708">
    <w:abstractNumId w:val="28"/>
  </w:num>
  <w:num w:numId="12" w16cid:durableId="940335382">
    <w:abstractNumId w:val="20"/>
  </w:num>
  <w:num w:numId="13" w16cid:durableId="300614900">
    <w:abstractNumId w:val="25"/>
  </w:num>
  <w:num w:numId="14" w16cid:durableId="1071775831">
    <w:abstractNumId w:val="17"/>
  </w:num>
  <w:num w:numId="15" w16cid:durableId="1911378921">
    <w:abstractNumId w:val="23"/>
  </w:num>
  <w:num w:numId="16" w16cid:durableId="17776096">
    <w:abstractNumId w:val="21"/>
  </w:num>
  <w:num w:numId="17" w16cid:durableId="112525380">
    <w:abstractNumId w:val="30"/>
  </w:num>
  <w:num w:numId="18" w16cid:durableId="451675189">
    <w:abstractNumId w:val="12"/>
  </w:num>
  <w:num w:numId="19" w16cid:durableId="932857918">
    <w:abstractNumId w:val="16"/>
  </w:num>
  <w:num w:numId="20" w16cid:durableId="161967566">
    <w:abstractNumId w:val="18"/>
  </w:num>
  <w:num w:numId="21" w16cid:durableId="296955857">
    <w:abstractNumId w:val="13"/>
  </w:num>
  <w:num w:numId="22" w16cid:durableId="539437146">
    <w:abstractNumId w:val="26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29"/>
  </w:num>
  <w:num w:numId="26" w16cid:durableId="1364747075">
    <w:abstractNumId w:val="15"/>
  </w:num>
  <w:num w:numId="27" w16cid:durableId="548808225">
    <w:abstractNumId w:val="22"/>
  </w:num>
  <w:num w:numId="28" w16cid:durableId="1340354284">
    <w:abstractNumId w:val="24"/>
  </w:num>
  <w:num w:numId="29" w16cid:durableId="1092974205">
    <w:abstractNumId w:val="31"/>
  </w:num>
  <w:num w:numId="30" w16cid:durableId="632635338">
    <w:abstractNumId w:val="27"/>
  </w:num>
  <w:num w:numId="31" w16cid:durableId="1001737370">
    <w:abstractNumId w:val="14"/>
  </w:num>
  <w:num w:numId="32" w16cid:durableId="1149438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42156C"/>
    <w:rsid w:val="00433577"/>
    <w:rsid w:val="004A225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E2791"/>
    <w:rsid w:val="008F6FF8"/>
    <w:rsid w:val="00910155"/>
    <w:rsid w:val="00912315"/>
    <w:rsid w:val="00924FEB"/>
    <w:rsid w:val="00926678"/>
    <w:rsid w:val="00927C8E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C59E8"/>
    <w:rsid w:val="00AF4433"/>
    <w:rsid w:val="00B05C55"/>
    <w:rsid w:val="00B05FB8"/>
    <w:rsid w:val="00B43CA4"/>
    <w:rsid w:val="00B44FFC"/>
    <w:rsid w:val="00B47730"/>
    <w:rsid w:val="00B47D3C"/>
    <w:rsid w:val="00B731FB"/>
    <w:rsid w:val="00B7377B"/>
    <w:rsid w:val="00BA6691"/>
    <w:rsid w:val="00BB053D"/>
    <w:rsid w:val="00BD68BD"/>
    <w:rsid w:val="00C04CE0"/>
    <w:rsid w:val="00C05D46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70103"/>
    <w:rsid w:val="00EC2251"/>
    <w:rsid w:val="00EC78B4"/>
    <w:rsid w:val="00EE4A18"/>
    <w:rsid w:val="00F002D4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25</cp:revision>
  <dcterms:created xsi:type="dcterms:W3CDTF">2013-12-23T23:15:00Z</dcterms:created>
  <dcterms:modified xsi:type="dcterms:W3CDTF">2025-08-24T05:53:00Z</dcterms:modified>
  <cp:category/>
</cp:coreProperties>
</file>